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1CB0" w14:textId="77777777" w:rsidR="00D979BA" w:rsidRDefault="004A5AD5">
      <w:pPr>
        <w:pStyle w:val="1"/>
        <w:ind w:right="4431"/>
      </w:pPr>
      <w:proofErr w:type="gramStart"/>
      <w:r>
        <w:t>逅</w:t>
      </w:r>
      <w:proofErr w:type="gramEnd"/>
      <w:r>
        <w:t>时代</w:t>
      </w:r>
      <w:r>
        <w:rPr>
          <w:rFonts w:hint="eastAsia"/>
          <w:lang w:val="en-US"/>
        </w:rPr>
        <w:t>定制开发</w:t>
      </w:r>
      <w:r>
        <w:t>服务合同</w:t>
      </w:r>
    </w:p>
    <w:p w14:paraId="16C97810" w14:textId="77777777" w:rsidR="00D979BA" w:rsidRDefault="00D979BA">
      <w:pPr>
        <w:pStyle w:val="a3"/>
        <w:spacing w:before="11"/>
        <w:rPr>
          <w:b/>
          <w:sz w:val="14"/>
        </w:rPr>
      </w:pPr>
    </w:p>
    <w:tbl>
      <w:tblPr>
        <w:tblW w:w="10217" w:type="dxa"/>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537"/>
        <w:gridCol w:w="2496"/>
        <w:gridCol w:w="2496"/>
        <w:gridCol w:w="2688"/>
      </w:tblGrid>
      <w:tr w:rsidR="00D979BA" w14:paraId="57B22E50" w14:textId="77777777" w:rsidTr="00B12EE0">
        <w:trPr>
          <w:trHeight w:val="313"/>
        </w:trPr>
        <w:tc>
          <w:tcPr>
            <w:tcW w:w="10217" w:type="dxa"/>
            <w:gridSpan w:val="4"/>
            <w:tcBorders>
              <w:bottom w:val="single" w:sz="6" w:space="0" w:color="000000"/>
            </w:tcBorders>
            <w:shd w:val="clear" w:color="auto" w:fill="C4BB95"/>
          </w:tcPr>
          <w:p w14:paraId="4A0FB57C" w14:textId="77777777" w:rsidR="00D979BA" w:rsidRDefault="004A5AD5">
            <w:pPr>
              <w:pStyle w:val="TableParagraph"/>
              <w:spacing w:before="40"/>
              <w:ind w:left="4631" w:right="4599"/>
              <w:jc w:val="center"/>
              <w:rPr>
                <w:b/>
                <w:sz w:val="18"/>
              </w:rPr>
            </w:pPr>
            <w:r>
              <w:rPr>
                <w:b/>
                <w:sz w:val="18"/>
              </w:rPr>
              <w:t>联系信息</w:t>
            </w:r>
          </w:p>
        </w:tc>
      </w:tr>
      <w:tr w:rsidR="00D979BA" w14:paraId="18E7EEC7" w14:textId="77777777" w:rsidTr="00B12EE0">
        <w:trPr>
          <w:trHeight w:val="311"/>
        </w:trPr>
        <w:tc>
          <w:tcPr>
            <w:tcW w:w="5033" w:type="dxa"/>
            <w:gridSpan w:val="2"/>
            <w:tcBorders>
              <w:top w:val="single" w:sz="6" w:space="0" w:color="000000"/>
              <w:bottom w:val="single" w:sz="6" w:space="0" w:color="000000"/>
              <w:right w:val="single" w:sz="6" w:space="0" w:color="000000"/>
            </w:tcBorders>
          </w:tcPr>
          <w:p w14:paraId="69A78BDA" w14:textId="66176C5B" w:rsidR="00D979BA" w:rsidRDefault="004A5AD5">
            <w:pPr>
              <w:pStyle w:val="TableParagraph"/>
              <w:ind w:left="109"/>
              <w:rPr>
                <w:sz w:val="18"/>
              </w:rPr>
            </w:pPr>
            <w:r>
              <w:rPr>
                <w:sz w:val="18"/>
              </w:rPr>
              <w:t>甲方：</w:t>
            </w:r>
            <w:r w:rsidR="00485D30">
              <w:rPr>
                <w:rFonts w:hint="eastAsia"/>
                <w:sz w:val="18"/>
              </w:rPr>
              <w:t>共筑府（北京）科技有限公司</w:t>
            </w:r>
          </w:p>
        </w:tc>
        <w:tc>
          <w:tcPr>
            <w:tcW w:w="5184" w:type="dxa"/>
            <w:gridSpan w:val="2"/>
            <w:tcBorders>
              <w:top w:val="single" w:sz="6" w:space="0" w:color="000000"/>
              <w:left w:val="single" w:sz="6" w:space="0" w:color="000000"/>
              <w:bottom w:val="single" w:sz="6" w:space="0" w:color="000000"/>
            </w:tcBorders>
          </w:tcPr>
          <w:p w14:paraId="5BAD0D66" w14:textId="77777777" w:rsidR="00D979BA" w:rsidRDefault="004A5AD5">
            <w:pPr>
              <w:pStyle w:val="TableParagraph"/>
              <w:ind w:left="115"/>
              <w:rPr>
                <w:sz w:val="18"/>
              </w:rPr>
            </w:pPr>
            <w:r>
              <w:rPr>
                <w:sz w:val="18"/>
              </w:rPr>
              <w:t>乙方：北京逅时代信息科技有限公司</w:t>
            </w:r>
          </w:p>
        </w:tc>
      </w:tr>
      <w:tr w:rsidR="00D979BA" w14:paraId="2F5D622C" w14:textId="77777777" w:rsidTr="00B12EE0">
        <w:trPr>
          <w:trHeight w:val="311"/>
        </w:trPr>
        <w:tc>
          <w:tcPr>
            <w:tcW w:w="5033" w:type="dxa"/>
            <w:gridSpan w:val="2"/>
            <w:tcBorders>
              <w:top w:val="single" w:sz="6" w:space="0" w:color="000000"/>
              <w:bottom w:val="single" w:sz="6" w:space="0" w:color="000000"/>
              <w:right w:val="single" w:sz="6" w:space="0" w:color="000000"/>
            </w:tcBorders>
          </w:tcPr>
          <w:p w14:paraId="14C01147" w14:textId="24824466" w:rsidR="00D979BA" w:rsidRPr="00485D30" w:rsidRDefault="004A5AD5" w:rsidP="00485D30">
            <w:pPr>
              <w:widowControl/>
              <w:autoSpaceDE/>
              <w:autoSpaceDN/>
              <w:rPr>
                <w:rFonts w:hint="eastAsia"/>
                <w:sz w:val="21"/>
                <w:szCs w:val="21"/>
                <w:lang w:val="en-US" w:bidi="ar-SA"/>
              </w:rPr>
            </w:pPr>
            <w:r>
              <w:rPr>
                <w:sz w:val="18"/>
              </w:rPr>
              <w:t>地址：</w:t>
            </w:r>
            <w:r w:rsidR="00485D30" w:rsidRPr="00485D30">
              <w:rPr>
                <w:sz w:val="21"/>
                <w:szCs w:val="21"/>
                <w:lang w:val="en-US" w:bidi="ar-SA"/>
              </w:rPr>
              <w:t>北京市</w:t>
            </w:r>
            <w:proofErr w:type="gramStart"/>
            <w:r w:rsidR="00485D30" w:rsidRPr="00485D30">
              <w:rPr>
                <w:sz w:val="21"/>
                <w:szCs w:val="21"/>
                <w:lang w:val="en-US" w:bidi="ar-SA"/>
              </w:rPr>
              <w:t>顺义区昌金</w:t>
            </w:r>
            <w:proofErr w:type="gramEnd"/>
            <w:r w:rsidR="00485D30" w:rsidRPr="00485D30">
              <w:rPr>
                <w:sz w:val="21"/>
                <w:szCs w:val="21"/>
                <w:lang w:val="en-US" w:bidi="ar-SA"/>
              </w:rPr>
              <w:t>路赵全营段56号院1号楼3层316室</w:t>
            </w:r>
          </w:p>
        </w:tc>
        <w:tc>
          <w:tcPr>
            <w:tcW w:w="5184" w:type="dxa"/>
            <w:gridSpan w:val="2"/>
            <w:tcBorders>
              <w:top w:val="single" w:sz="6" w:space="0" w:color="000000"/>
              <w:left w:val="single" w:sz="6" w:space="0" w:color="000000"/>
              <w:bottom w:val="single" w:sz="6" w:space="0" w:color="000000"/>
            </w:tcBorders>
          </w:tcPr>
          <w:p w14:paraId="27638120" w14:textId="476FF529" w:rsidR="00D979BA" w:rsidRDefault="004A5AD5">
            <w:pPr>
              <w:pStyle w:val="TableParagraph"/>
              <w:ind w:left="115"/>
              <w:rPr>
                <w:sz w:val="18"/>
              </w:rPr>
            </w:pPr>
            <w:r>
              <w:rPr>
                <w:sz w:val="18"/>
              </w:rPr>
              <w:t>地址：北京市海淀区</w:t>
            </w:r>
            <w:r w:rsidR="00B04B21">
              <w:rPr>
                <w:rFonts w:hint="eastAsia"/>
                <w:sz w:val="18"/>
              </w:rPr>
              <w:t>大钟寺华</w:t>
            </w:r>
            <w:proofErr w:type="gramStart"/>
            <w:r w:rsidR="00B04B21">
              <w:rPr>
                <w:rFonts w:hint="eastAsia"/>
                <w:sz w:val="18"/>
              </w:rPr>
              <w:t>杰大厦</w:t>
            </w:r>
            <w:proofErr w:type="gramEnd"/>
            <w:r w:rsidR="00B04B21">
              <w:rPr>
                <w:rFonts w:hint="eastAsia"/>
                <w:sz w:val="18"/>
              </w:rPr>
              <w:t>B座1</w:t>
            </w:r>
            <w:r w:rsidR="00B04B21">
              <w:rPr>
                <w:sz w:val="18"/>
              </w:rPr>
              <w:t>2B11</w:t>
            </w:r>
          </w:p>
        </w:tc>
      </w:tr>
      <w:tr w:rsidR="00D979BA" w14:paraId="62747C7F" w14:textId="77777777" w:rsidTr="00B12EE0">
        <w:trPr>
          <w:trHeight w:val="311"/>
        </w:trPr>
        <w:tc>
          <w:tcPr>
            <w:tcW w:w="2537" w:type="dxa"/>
            <w:tcBorders>
              <w:top w:val="single" w:sz="6" w:space="0" w:color="000000"/>
              <w:bottom w:val="single" w:sz="6" w:space="0" w:color="000000"/>
              <w:right w:val="single" w:sz="6" w:space="0" w:color="000000"/>
            </w:tcBorders>
          </w:tcPr>
          <w:p w14:paraId="2C8BF8A5" w14:textId="5EB37A01" w:rsidR="00D979BA" w:rsidRDefault="004A5AD5">
            <w:pPr>
              <w:pStyle w:val="TableParagraph"/>
              <w:ind w:left="109"/>
              <w:rPr>
                <w:sz w:val="18"/>
              </w:rPr>
            </w:pPr>
            <w:r>
              <w:rPr>
                <w:sz w:val="18"/>
              </w:rPr>
              <w:t>电话：</w:t>
            </w:r>
            <w:r w:rsidR="00485D30">
              <w:rPr>
                <w:rFonts w:hint="eastAsia"/>
                <w:sz w:val="18"/>
              </w:rPr>
              <w:t>1</w:t>
            </w:r>
            <w:r w:rsidR="00485D30">
              <w:rPr>
                <w:sz w:val="18"/>
              </w:rPr>
              <w:t>5600578996</w:t>
            </w:r>
          </w:p>
        </w:tc>
        <w:tc>
          <w:tcPr>
            <w:tcW w:w="2496" w:type="dxa"/>
            <w:tcBorders>
              <w:top w:val="single" w:sz="6" w:space="0" w:color="000000"/>
              <w:left w:val="single" w:sz="6" w:space="0" w:color="000000"/>
              <w:bottom w:val="single" w:sz="6" w:space="0" w:color="000000"/>
              <w:right w:val="single" w:sz="6" w:space="0" w:color="000000"/>
            </w:tcBorders>
          </w:tcPr>
          <w:p w14:paraId="10CE906F" w14:textId="77777777" w:rsidR="00D979BA" w:rsidRDefault="004A5AD5">
            <w:pPr>
              <w:pStyle w:val="TableParagraph"/>
              <w:ind w:left="117"/>
              <w:rPr>
                <w:sz w:val="18"/>
              </w:rPr>
            </w:pPr>
            <w:r>
              <w:rPr>
                <w:sz w:val="18"/>
              </w:rPr>
              <w:t>传真：</w:t>
            </w:r>
          </w:p>
        </w:tc>
        <w:tc>
          <w:tcPr>
            <w:tcW w:w="2496" w:type="dxa"/>
            <w:tcBorders>
              <w:top w:val="single" w:sz="6" w:space="0" w:color="000000"/>
              <w:left w:val="single" w:sz="6" w:space="0" w:color="000000"/>
              <w:bottom w:val="single" w:sz="6" w:space="0" w:color="000000"/>
              <w:right w:val="single" w:sz="6" w:space="0" w:color="000000"/>
            </w:tcBorders>
          </w:tcPr>
          <w:p w14:paraId="5F87B888" w14:textId="77777777" w:rsidR="00D979BA" w:rsidRDefault="004A5AD5">
            <w:pPr>
              <w:pStyle w:val="TableParagraph"/>
              <w:ind w:left="115"/>
              <w:rPr>
                <w:sz w:val="18"/>
              </w:rPr>
            </w:pPr>
            <w:r>
              <w:rPr>
                <w:sz w:val="18"/>
              </w:rPr>
              <w:t>电话：18911846017</w:t>
            </w:r>
          </w:p>
        </w:tc>
        <w:tc>
          <w:tcPr>
            <w:tcW w:w="2688" w:type="dxa"/>
            <w:tcBorders>
              <w:top w:val="single" w:sz="6" w:space="0" w:color="000000"/>
              <w:left w:val="single" w:sz="6" w:space="0" w:color="000000"/>
              <w:bottom w:val="single" w:sz="6" w:space="0" w:color="000000"/>
            </w:tcBorders>
          </w:tcPr>
          <w:p w14:paraId="74BF1ACF" w14:textId="77777777" w:rsidR="00D979BA" w:rsidRDefault="004A5AD5">
            <w:pPr>
              <w:pStyle w:val="TableParagraph"/>
              <w:ind w:left="116"/>
              <w:rPr>
                <w:sz w:val="18"/>
              </w:rPr>
            </w:pPr>
            <w:r>
              <w:rPr>
                <w:sz w:val="18"/>
              </w:rPr>
              <w:t>传真：</w:t>
            </w:r>
          </w:p>
        </w:tc>
      </w:tr>
      <w:tr w:rsidR="00D979BA" w14:paraId="1BAAD75F" w14:textId="77777777" w:rsidTr="00B12EE0">
        <w:trPr>
          <w:trHeight w:val="313"/>
        </w:trPr>
        <w:tc>
          <w:tcPr>
            <w:tcW w:w="2537" w:type="dxa"/>
            <w:tcBorders>
              <w:top w:val="single" w:sz="6" w:space="0" w:color="000000"/>
              <w:bottom w:val="single" w:sz="6" w:space="0" w:color="000000"/>
              <w:right w:val="single" w:sz="6" w:space="0" w:color="000000"/>
            </w:tcBorders>
          </w:tcPr>
          <w:p w14:paraId="29D8F35F" w14:textId="77777777" w:rsidR="00D979BA" w:rsidRDefault="004A5AD5">
            <w:pPr>
              <w:pStyle w:val="TableParagraph"/>
              <w:spacing w:before="40"/>
              <w:ind w:left="109"/>
              <w:rPr>
                <w:sz w:val="18"/>
              </w:rPr>
            </w:pPr>
            <w:r>
              <w:rPr>
                <w:sz w:val="18"/>
              </w:rPr>
              <w:t>联系人：</w:t>
            </w:r>
          </w:p>
        </w:tc>
        <w:tc>
          <w:tcPr>
            <w:tcW w:w="2496" w:type="dxa"/>
            <w:tcBorders>
              <w:top w:val="single" w:sz="6" w:space="0" w:color="000000"/>
              <w:left w:val="single" w:sz="6" w:space="0" w:color="000000"/>
              <w:bottom w:val="single" w:sz="6" w:space="0" w:color="000000"/>
              <w:right w:val="single" w:sz="6" w:space="0" w:color="000000"/>
            </w:tcBorders>
          </w:tcPr>
          <w:p w14:paraId="02FD582F" w14:textId="77777777" w:rsidR="00D979BA" w:rsidRDefault="004A5AD5">
            <w:pPr>
              <w:pStyle w:val="TableParagraph"/>
              <w:spacing w:before="40"/>
              <w:ind w:left="117"/>
              <w:rPr>
                <w:sz w:val="18"/>
                <w:lang w:val="en-US"/>
              </w:rPr>
            </w:pPr>
            <w:r>
              <w:rPr>
                <w:sz w:val="18"/>
              </w:rPr>
              <w:t>手机：</w:t>
            </w:r>
          </w:p>
        </w:tc>
        <w:tc>
          <w:tcPr>
            <w:tcW w:w="2496" w:type="dxa"/>
            <w:tcBorders>
              <w:top w:val="single" w:sz="6" w:space="0" w:color="000000"/>
              <w:left w:val="single" w:sz="6" w:space="0" w:color="000000"/>
              <w:bottom w:val="single" w:sz="6" w:space="0" w:color="000000"/>
              <w:right w:val="single" w:sz="6" w:space="0" w:color="000000"/>
            </w:tcBorders>
          </w:tcPr>
          <w:p w14:paraId="4C2CC04A" w14:textId="77777777" w:rsidR="00D979BA" w:rsidRDefault="004A5AD5">
            <w:pPr>
              <w:pStyle w:val="TableParagraph"/>
              <w:spacing w:before="40"/>
              <w:ind w:left="115"/>
              <w:rPr>
                <w:sz w:val="18"/>
              </w:rPr>
            </w:pPr>
            <w:r>
              <w:rPr>
                <w:sz w:val="18"/>
              </w:rPr>
              <w:t>联系人：</w:t>
            </w:r>
          </w:p>
        </w:tc>
        <w:tc>
          <w:tcPr>
            <w:tcW w:w="2688" w:type="dxa"/>
            <w:tcBorders>
              <w:top w:val="single" w:sz="6" w:space="0" w:color="000000"/>
              <w:left w:val="single" w:sz="6" w:space="0" w:color="000000"/>
              <w:bottom w:val="single" w:sz="6" w:space="0" w:color="000000"/>
            </w:tcBorders>
          </w:tcPr>
          <w:p w14:paraId="6BD9C015" w14:textId="77777777" w:rsidR="00D979BA" w:rsidRDefault="004A5AD5">
            <w:pPr>
              <w:pStyle w:val="TableParagraph"/>
              <w:spacing w:before="40"/>
              <w:ind w:left="116"/>
              <w:rPr>
                <w:sz w:val="18"/>
                <w:lang w:val="en-US"/>
              </w:rPr>
            </w:pPr>
            <w:r>
              <w:rPr>
                <w:sz w:val="18"/>
              </w:rPr>
              <w:t>手机：</w:t>
            </w:r>
          </w:p>
        </w:tc>
      </w:tr>
      <w:tr w:rsidR="00D979BA" w14:paraId="3F4A64FE" w14:textId="77777777" w:rsidTr="00B12EE0">
        <w:trPr>
          <w:trHeight w:val="308"/>
        </w:trPr>
        <w:tc>
          <w:tcPr>
            <w:tcW w:w="2537" w:type="dxa"/>
            <w:tcBorders>
              <w:top w:val="single" w:sz="6" w:space="0" w:color="000000"/>
              <w:right w:val="single" w:sz="6" w:space="0" w:color="000000"/>
            </w:tcBorders>
          </w:tcPr>
          <w:p w14:paraId="0415272A" w14:textId="0039BAC0" w:rsidR="00D979BA" w:rsidRDefault="004A5AD5">
            <w:pPr>
              <w:pStyle w:val="TableParagraph"/>
              <w:ind w:left="109"/>
              <w:rPr>
                <w:sz w:val="18"/>
              </w:rPr>
            </w:pPr>
            <w:r>
              <w:rPr>
                <w:sz w:val="18"/>
              </w:rPr>
              <w:t>Email：</w:t>
            </w:r>
            <w:r w:rsidR="00485D30">
              <w:rPr>
                <w:rFonts w:hint="eastAsia"/>
                <w:sz w:val="18"/>
              </w:rPr>
              <w:t>jameshung@youlings.com</w:t>
            </w:r>
          </w:p>
        </w:tc>
        <w:tc>
          <w:tcPr>
            <w:tcW w:w="2496" w:type="dxa"/>
            <w:tcBorders>
              <w:top w:val="single" w:sz="6" w:space="0" w:color="000000"/>
              <w:left w:val="single" w:sz="6" w:space="0" w:color="000000"/>
              <w:right w:val="single" w:sz="6" w:space="0" w:color="000000"/>
            </w:tcBorders>
          </w:tcPr>
          <w:p w14:paraId="3A8C2CF5" w14:textId="77777777" w:rsidR="00D979BA" w:rsidRDefault="004A5AD5">
            <w:pPr>
              <w:pStyle w:val="TableParagraph"/>
              <w:ind w:left="117"/>
              <w:rPr>
                <w:sz w:val="18"/>
              </w:rPr>
            </w:pPr>
            <w:r>
              <w:rPr>
                <w:sz w:val="18"/>
              </w:rPr>
              <w:t>网站：</w:t>
            </w:r>
          </w:p>
        </w:tc>
        <w:tc>
          <w:tcPr>
            <w:tcW w:w="2496" w:type="dxa"/>
            <w:tcBorders>
              <w:top w:val="single" w:sz="6" w:space="0" w:color="000000"/>
              <w:left w:val="single" w:sz="6" w:space="0" w:color="000000"/>
              <w:right w:val="single" w:sz="6" w:space="0" w:color="000000"/>
            </w:tcBorders>
          </w:tcPr>
          <w:p w14:paraId="2EA57D69" w14:textId="77777777" w:rsidR="00D979BA" w:rsidRDefault="004A5AD5">
            <w:pPr>
              <w:pStyle w:val="TableParagraph"/>
              <w:ind w:left="115"/>
              <w:rPr>
                <w:sz w:val="18"/>
              </w:rPr>
            </w:pPr>
            <w:r>
              <w:rPr>
                <w:sz w:val="18"/>
              </w:rPr>
              <w:t>Email：</w:t>
            </w:r>
            <w:r w:rsidR="008F07CA">
              <w:rPr>
                <w:rFonts w:hint="eastAsia"/>
                <w:sz w:val="18"/>
              </w:rPr>
              <w:t>HSD@bjhoushidai.com</w:t>
            </w:r>
          </w:p>
        </w:tc>
        <w:tc>
          <w:tcPr>
            <w:tcW w:w="2688" w:type="dxa"/>
            <w:tcBorders>
              <w:top w:val="single" w:sz="6" w:space="0" w:color="000000"/>
              <w:left w:val="single" w:sz="6" w:space="0" w:color="000000"/>
            </w:tcBorders>
          </w:tcPr>
          <w:p w14:paraId="1DC8E6C9" w14:textId="77777777" w:rsidR="00D979BA" w:rsidRDefault="004B21F8">
            <w:pPr>
              <w:pStyle w:val="TableParagraph"/>
              <w:ind w:left="116"/>
              <w:rPr>
                <w:sz w:val="18"/>
              </w:rPr>
            </w:pPr>
            <w:hyperlink r:id="rId8">
              <w:r w:rsidR="004A5AD5">
                <w:rPr>
                  <w:sz w:val="18"/>
                </w:rPr>
                <w:t>网站：www.bjhoushidai.com</w:t>
              </w:r>
            </w:hyperlink>
          </w:p>
        </w:tc>
      </w:tr>
    </w:tbl>
    <w:p w14:paraId="2411320D" w14:textId="77777777" w:rsidR="00D979BA" w:rsidRDefault="00D979BA">
      <w:pPr>
        <w:pStyle w:val="a3"/>
        <w:spacing w:before="6" w:after="1"/>
        <w:rPr>
          <w:b/>
          <w:sz w:val="24"/>
        </w:rPr>
      </w:pPr>
    </w:p>
    <w:tbl>
      <w:tblPr>
        <w:tblW w:w="10237"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6"/>
        <w:gridCol w:w="1135"/>
        <w:gridCol w:w="1133"/>
        <w:gridCol w:w="4145"/>
        <w:gridCol w:w="2408"/>
      </w:tblGrid>
      <w:tr w:rsidR="00D979BA" w14:paraId="44ABF549" w14:textId="77777777" w:rsidTr="00B12EE0">
        <w:trPr>
          <w:trHeight w:val="935"/>
        </w:trPr>
        <w:tc>
          <w:tcPr>
            <w:tcW w:w="1416" w:type="dxa"/>
          </w:tcPr>
          <w:p w14:paraId="42B9E507" w14:textId="77777777" w:rsidR="00D979BA" w:rsidRDefault="00D979BA">
            <w:pPr>
              <w:pStyle w:val="TableParagraph"/>
              <w:spacing w:before="0"/>
              <w:rPr>
                <w:b/>
                <w:sz w:val="18"/>
              </w:rPr>
            </w:pPr>
          </w:p>
          <w:p w14:paraId="7094223E" w14:textId="77777777" w:rsidR="00D979BA" w:rsidRDefault="004A5AD5">
            <w:pPr>
              <w:pStyle w:val="TableParagraph"/>
              <w:spacing w:before="119"/>
              <w:ind w:right="335"/>
              <w:jc w:val="right"/>
              <w:rPr>
                <w:sz w:val="18"/>
              </w:rPr>
            </w:pPr>
            <w:proofErr w:type="gramStart"/>
            <w:r>
              <w:rPr>
                <w:sz w:val="18"/>
              </w:rPr>
              <w:t>微信类型</w:t>
            </w:r>
            <w:proofErr w:type="gramEnd"/>
          </w:p>
        </w:tc>
        <w:tc>
          <w:tcPr>
            <w:tcW w:w="1135" w:type="dxa"/>
          </w:tcPr>
          <w:p w14:paraId="7DF2A985" w14:textId="77777777" w:rsidR="00D979BA" w:rsidRDefault="004A5AD5">
            <w:pPr>
              <w:pStyle w:val="TableParagraph"/>
              <w:ind w:left="110"/>
              <w:rPr>
                <w:rFonts w:hint="eastAsia"/>
                <w:sz w:val="18"/>
              </w:rPr>
            </w:pPr>
            <w:r>
              <w:rPr>
                <w:sz w:val="18"/>
              </w:rPr>
              <w:t>□订阅号</w:t>
            </w:r>
          </w:p>
          <w:p w14:paraId="615E3D0A" w14:textId="333DA670" w:rsidR="00D979BA" w:rsidRDefault="00485D30">
            <w:pPr>
              <w:pStyle w:val="TableParagraph"/>
              <w:spacing w:before="81"/>
              <w:ind w:left="110"/>
              <w:rPr>
                <w:sz w:val="18"/>
              </w:rPr>
            </w:pPr>
            <w:r>
              <w:rPr>
                <w:rFonts w:hint="eastAsia"/>
                <w:sz w:val="18"/>
              </w:rPr>
              <w:t>■</w:t>
            </w:r>
            <w:r w:rsidR="004A5AD5">
              <w:rPr>
                <w:sz w:val="18"/>
              </w:rPr>
              <w:t>小程序</w:t>
            </w:r>
          </w:p>
          <w:p w14:paraId="77588DDC" w14:textId="66AEDA33" w:rsidR="00D979BA" w:rsidRDefault="00485D30">
            <w:pPr>
              <w:pStyle w:val="TableParagraph"/>
              <w:spacing w:before="82"/>
              <w:ind w:left="110"/>
              <w:rPr>
                <w:sz w:val="18"/>
              </w:rPr>
            </w:pPr>
            <w:r>
              <w:rPr>
                <w:rFonts w:hint="eastAsia"/>
                <w:sz w:val="18"/>
              </w:rPr>
              <w:t>■</w:t>
            </w:r>
            <w:r w:rsidR="004A5AD5">
              <w:rPr>
                <w:sz w:val="18"/>
              </w:rPr>
              <w:t>服务号</w:t>
            </w:r>
          </w:p>
        </w:tc>
        <w:tc>
          <w:tcPr>
            <w:tcW w:w="1133" w:type="dxa"/>
          </w:tcPr>
          <w:p w14:paraId="1B4719F9" w14:textId="77777777" w:rsidR="00D979BA" w:rsidRDefault="00D979BA">
            <w:pPr>
              <w:pStyle w:val="TableParagraph"/>
              <w:spacing w:before="0"/>
              <w:rPr>
                <w:b/>
                <w:sz w:val="18"/>
              </w:rPr>
            </w:pPr>
          </w:p>
          <w:p w14:paraId="11BC3269" w14:textId="77777777" w:rsidR="00D979BA" w:rsidRDefault="004A5AD5">
            <w:pPr>
              <w:pStyle w:val="TableParagraph"/>
              <w:spacing w:before="119"/>
              <w:ind w:left="206"/>
              <w:rPr>
                <w:sz w:val="18"/>
              </w:rPr>
            </w:pPr>
            <w:r>
              <w:rPr>
                <w:sz w:val="18"/>
              </w:rPr>
              <w:t>微信</w:t>
            </w:r>
            <w:proofErr w:type="gramStart"/>
            <w:r>
              <w:rPr>
                <w:sz w:val="18"/>
              </w:rPr>
              <w:t>帐号</w:t>
            </w:r>
            <w:proofErr w:type="gramEnd"/>
          </w:p>
        </w:tc>
        <w:tc>
          <w:tcPr>
            <w:tcW w:w="6553" w:type="dxa"/>
            <w:gridSpan w:val="2"/>
          </w:tcPr>
          <w:p w14:paraId="7BE6AE86" w14:textId="7DAF620F" w:rsidR="00D979BA" w:rsidRDefault="00485D30">
            <w:pPr>
              <w:pStyle w:val="TableParagraph"/>
              <w:tabs>
                <w:tab w:val="left" w:pos="2402"/>
                <w:tab w:val="left" w:pos="3176"/>
                <w:tab w:val="left" w:pos="4922"/>
              </w:tabs>
              <w:ind w:left="111"/>
              <w:rPr>
                <w:rFonts w:ascii="Times New Roman" w:eastAsia="Times New Roman" w:hAnsi="Times New Roman"/>
                <w:sz w:val="18"/>
              </w:rPr>
            </w:pPr>
            <w:r>
              <w:rPr>
                <w:rFonts w:hint="eastAsia"/>
                <w:sz w:val="18"/>
              </w:rPr>
              <w:t>■</w:t>
            </w:r>
            <w:r w:rsidR="004A5AD5">
              <w:rPr>
                <w:sz w:val="18"/>
              </w:rPr>
              <w:t>有</w:t>
            </w:r>
            <w:r w:rsidR="004A5AD5">
              <w:rPr>
                <w:spacing w:val="1"/>
                <w:sz w:val="18"/>
              </w:rPr>
              <w:t xml:space="preserve"> </w:t>
            </w:r>
            <w:proofErr w:type="gramStart"/>
            <w:r w:rsidR="004A5AD5">
              <w:rPr>
                <w:sz w:val="18"/>
              </w:rPr>
              <w:t>帐号</w:t>
            </w:r>
            <w:proofErr w:type="gramEnd"/>
            <w:r w:rsidR="004A5AD5">
              <w:rPr>
                <w:sz w:val="18"/>
              </w:rPr>
              <w:t>：</w:t>
            </w:r>
            <w:r w:rsidR="004A5AD5">
              <w:rPr>
                <w:sz w:val="18"/>
                <w:u w:val="single"/>
              </w:rPr>
              <w:t xml:space="preserve"> </w:t>
            </w:r>
            <w:hyperlink r:id="rId9" w:history="1">
              <w:proofErr w:type="gramStart"/>
              <w:r>
                <w:rPr>
                  <w:rStyle w:val="ac"/>
                  <w:rFonts w:ascii="Microsoft YaHei UI" w:eastAsia="Microsoft YaHei UI" w:hAnsi="Microsoft YaHei UI" w:hint="eastAsia"/>
                  <w:color w:val="353535"/>
                  <w:sz w:val="21"/>
                  <w:szCs w:val="21"/>
                  <w:shd w:val="clear" w:color="auto" w:fill="FFFFFF"/>
                </w:rPr>
                <w:t>优临公社</w:t>
              </w:r>
              <w:proofErr w:type="gramEnd"/>
            </w:hyperlink>
            <w:hyperlink r:id="rId10" w:history="1">
              <w:r>
                <w:rPr>
                  <w:rStyle w:val="ac"/>
                  <w:rFonts w:ascii="Microsoft YaHei UI" w:eastAsia="Microsoft YaHei UI" w:hAnsi="Microsoft YaHei UI" w:hint="eastAsia"/>
                  <w:color w:val="9A9A9A"/>
                  <w:sz w:val="18"/>
                  <w:szCs w:val="18"/>
                  <w:shd w:val="clear" w:color="auto" w:fill="FFFFFF"/>
                </w:rPr>
                <w:t>服务号</w:t>
              </w:r>
            </w:hyperlink>
            <w:r>
              <w:t xml:space="preserve"> </w:t>
            </w:r>
            <w:r w:rsidR="004A5AD5">
              <w:rPr>
                <w:sz w:val="18"/>
              </w:rPr>
              <w:t>密码</w:t>
            </w:r>
            <w:r w:rsidR="004A5AD5">
              <w:rPr>
                <w:spacing w:val="-3"/>
                <w:sz w:val="18"/>
              </w:rPr>
              <w:t>：</w:t>
            </w:r>
            <w:r w:rsidR="004A5AD5">
              <w:rPr>
                <w:rFonts w:ascii="Times New Roman" w:eastAsia="Times New Roman" w:hAnsi="Times New Roman"/>
                <w:sz w:val="18"/>
                <w:u w:val="single"/>
              </w:rPr>
              <w:t xml:space="preserve"> </w:t>
            </w:r>
            <w:r w:rsidR="004A5AD5">
              <w:rPr>
                <w:rFonts w:ascii="Times New Roman" w:eastAsia="Times New Roman" w:hAnsi="Times New Roman"/>
                <w:sz w:val="18"/>
                <w:u w:val="single"/>
              </w:rPr>
              <w:tab/>
            </w:r>
          </w:p>
          <w:p w14:paraId="5BC2365A" w14:textId="77777777" w:rsidR="00D979BA" w:rsidRDefault="00F629CC">
            <w:pPr>
              <w:pStyle w:val="TableParagraph"/>
              <w:tabs>
                <w:tab w:val="left" w:pos="3753"/>
                <w:tab w:val="left" w:pos="4165"/>
                <w:tab w:val="left" w:pos="6185"/>
              </w:tabs>
              <w:spacing w:before="81"/>
              <w:ind w:left="111"/>
              <w:rPr>
                <w:rFonts w:ascii="Times New Roman" w:eastAsia="Times New Roman" w:hAnsi="Times New Roman"/>
                <w:sz w:val="18"/>
              </w:rPr>
            </w:pPr>
            <w:r>
              <w:rPr>
                <w:sz w:val="18"/>
              </w:rPr>
              <w:t>□</w:t>
            </w:r>
            <w:r w:rsidR="004A5AD5">
              <w:rPr>
                <w:sz w:val="18"/>
              </w:rPr>
              <w:t>无</w:t>
            </w:r>
            <w:r w:rsidR="004A5AD5">
              <w:rPr>
                <w:spacing w:val="1"/>
                <w:sz w:val="18"/>
              </w:rPr>
              <w:t xml:space="preserve"> </w:t>
            </w:r>
            <w:r w:rsidR="004A5AD5">
              <w:rPr>
                <w:sz w:val="18"/>
              </w:rPr>
              <w:t>请填写待注册账号名称：</w:t>
            </w:r>
            <w:r w:rsidR="004A5AD5">
              <w:rPr>
                <w:sz w:val="18"/>
                <w:u w:val="single"/>
              </w:rPr>
              <w:t xml:space="preserve"> </w:t>
            </w:r>
            <w:r w:rsidR="004A5AD5">
              <w:rPr>
                <w:sz w:val="18"/>
                <w:u w:val="single"/>
              </w:rPr>
              <w:tab/>
            </w:r>
            <w:r w:rsidR="004A5AD5">
              <w:rPr>
                <w:sz w:val="18"/>
              </w:rPr>
              <w:tab/>
            </w:r>
            <w:proofErr w:type="gramStart"/>
            <w:r w:rsidR="004A5AD5">
              <w:rPr>
                <w:sz w:val="18"/>
              </w:rPr>
              <w:t>帐号</w:t>
            </w:r>
            <w:proofErr w:type="gramEnd"/>
            <w:r w:rsidR="004A5AD5">
              <w:rPr>
                <w:sz w:val="18"/>
              </w:rPr>
              <w:t>：</w:t>
            </w:r>
            <w:r w:rsidR="004A5AD5">
              <w:rPr>
                <w:rFonts w:ascii="Times New Roman" w:eastAsia="Times New Roman" w:hAnsi="Times New Roman"/>
                <w:sz w:val="18"/>
                <w:u w:val="single"/>
              </w:rPr>
              <w:t xml:space="preserve"> </w:t>
            </w:r>
            <w:r w:rsidR="004A5AD5">
              <w:rPr>
                <w:rFonts w:ascii="Times New Roman" w:eastAsia="Times New Roman" w:hAnsi="Times New Roman"/>
                <w:sz w:val="18"/>
                <w:u w:val="single"/>
              </w:rPr>
              <w:tab/>
            </w:r>
          </w:p>
        </w:tc>
      </w:tr>
      <w:tr w:rsidR="00D979BA" w14:paraId="50027B3C" w14:textId="77777777" w:rsidTr="00B12EE0">
        <w:trPr>
          <w:trHeight w:val="1105"/>
        </w:trPr>
        <w:tc>
          <w:tcPr>
            <w:tcW w:w="1416" w:type="dxa"/>
          </w:tcPr>
          <w:p w14:paraId="13EDBC27" w14:textId="77777777" w:rsidR="00D979BA" w:rsidRDefault="004A5AD5">
            <w:pPr>
              <w:pStyle w:val="TableParagraph"/>
              <w:spacing w:before="110"/>
              <w:ind w:right="335"/>
              <w:jc w:val="right"/>
              <w:rPr>
                <w:sz w:val="18"/>
              </w:rPr>
            </w:pPr>
            <w:r>
              <w:rPr>
                <w:sz w:val="18"/>
              </w:rPr>
              <w:t>服务期限</w:t>
            </w:r>
          </w:p>
        </w:tc>
        <w:tc>
          <w:tcPr>
            <w:tcW w:w="8821" w:type="dxa"/>
            <w:gridSpan w:val="4"/>
          </w:tcPr>
          <w:p w14:paraId="2257D459" w14:textId="3BF59E90" w:rsidR="00D979BA" w:rsidRDefault="00485D30">
            <w:pPr>
              <w:pStyle w:val="TableParagraph"/>
              <w:tabs>
                <w:tab w:val="left" w:pos="2227"/>
                <w:tab w:val="left" w:pos="3527"/>
                <w:tab w:val="left" w:pos="3936"/>
                <w:tab w:val="left" w:pos="5329"/>
                <w:tab w:val="left" w:pos="7091"/>
              </w:tabs>
              <w:spacing w:before="110"/>
              <w:ind w:left="110"/>
              <w:rPr>
                <w:sz w:val="18"/>
              </w:rPr>
            </w:pPr>
            <w:r>
              <w:rPr>
                <w:rFonts w:hint="eastAsia"/>
                <w:sz w:val="18"/>
              </w:rPr>
              <w:t>■</w:t>
            </w:r>
            <w:r w:rsidR="004A5AD5">
              <w:rPr>
                <w:sz w:val="18"/>
              </w:rPr>
              <w:t xml:space="preserve">1 年  </w:t>
            </w:r>
            <w:r w:rsidR="004A5AD5">
              <w:rPr>
                <w:rFonts w:hint="eastAsia"/>
                <w:sz w:val="18"/>
              </w:rPr>
              <w:t>□</w:t>
            </w:r>
            <w:r w:rsidR="004A5AD5">
              <w:rPr>
                <w:sz w:val="18"/>
              </w:rPr>
              <w:t>2 年 □3</w:t>
            </w:r>
            <w:r w:rsidR="004A5AD5">
              <w:rPr>
                <w:spacing w:val="-44"/>
                <w:sz w:val="18"/>
              </w:rPr>
              <w:t xml:space="preserve"> </w:t>
            </w:r>
            <w:r w:rsidR="004A5AD5">
              <w:rPr>
                <w:sz w:val="18"/>
              </w:rPr>
              <w:t>年</w:t>
            </w:r>
            <w:r w:rsidR="004A5AD5">
              <w:rPr>
                <w:sz w:val="18"/>
              </w:rPr>
              <w:tab/>
            </w:r>
            <w:r w:rsidR="004A5AD5">
              <w:rPr>
                <w:spacing w:val="-3"/>
                <w:sz w:val="18"/>
              </w:rPr>
              <w:t>□</w:t>
            </w:r>
            <w:r w:rsidR="004A5AD5">
              <w:rPr>
                <w:sz w:val="18"/>
              </w:rPr>
              <w:t>其他</w:t>
            </w:r>
            <w:r w:rsidR="004A5AD5">
              <w:rPr>
                <w:sz w:val="18"/>
                <w:u w:val="single"/>
              </w:rPr>
              <w:t xml:space="preserve"> </w:t>
            </w:r>
            <w:r w:rsidR="004A5AD5">
              <w:rPr>
                <w:sz w:val="18"/>
                <w:u w:val="single"/>
              </w:rPr>
              <w:tab/>
            </w:r>
            <w:r w:rsidR="004A5AD5">
              <w:rPr>
                <w:sz w:val="18"/>
              </w:rPr>
              <w:tab/>
            </w:r>
            <w:r w:rsidR="004A5AD5">
              <w:rPr>
                <w:rFonts w:ascii="MS Mincho" w:eastAsia="MS Mincho" w:hAnsi="MS Mincho" w:hint="eastAsia"/>
                <w:sz w:val="18"/>
              </w:rPr>
              <w:t>服</w:t>
            </w:r>
            <w:r w:rsidR="004A5AD5">
              <w:rPr>
                <w:sz w:val="18"/>
              </w:rPr>
              <w:t>务时间：</w:t>
            </w:r>
            <w:r w:rsidR="004A5AD5">
              <w:rPr>
                <w:sz w:val="18"/>
                <w:u w:val="single"/>
              </w:rPr>
              <w:t xml:space="preserve"> </w:t>
            </w:r>
            <w:r w:rsidR="004A5AD5">
              <w:rPr>
                <w:rFonts w:hint="eastAsia"/>
                <w:sz w:val="18"/>
                <w:u w:val="single"/>
                <w:lang w:val="en-US"/>
              </w:rPr>
              <w:t xml:space="preserve"> </w:t>
            </w:r>
            <w:r>
              <w:rPr>
                <w:sz w:val="18"/>
                <w:u w:val="single"/>
                <w:lang w:val="en-US"/>
              </w:rPr>
              <w:t>12</w:t>
            </w:r>
            <w:r w:rsidR="004A5AD5">
              <w:rPr>
                <w:rFonts w:hint="eastAsia"/>
                <w:sz w:val="18"/>
                <w:u w:val="single"/>
                <w:lang w:val="en-US"/>
              </w:rPr>
              <w:t xml:space="preserve"> </w:t>
            </w:r>
            <w:r w:rsidR="004A5AD5">
              <w:rPr>
                <w:sz w:val="18"/>
                <w:u w:val="single"/>
              </w:rPr>
              <w:t xml:space="preserve"> </w:t>
            </w:r>
            <w:r w:rsidR="004A5AD5">
              <w:rPr>
                <w:sz w:val="18"/>
              </w:rPr>
              <w:t>月</w:t>
            </w:r>
            <w:r w:rsidR="004A5AD5">
              <w:rPr>
                <w:sz w:val="18"/>
                <w:u w:val="single"/>
              </w:rPr>
              <w:t xml:space="preserve"> </w:t>
            </w:r>
            <w:r w:rsidR="004A5AD5">
              <w:rPr>
                <w:rFonts w:hint="eastAsia"/>
                <w:sz w:val="18"/>
                <w:u w:val="single"/>
                <w:lang w:val="en-US"/>
              </w:rPr>
              <w:t xml:space="preserve"> </w:t>
            </w:r>
            <w:r>
              <w:rPr>
                <w:sz w:val="18"/>
                <w:u w:val="single"/>
                <w:lang w:val="en-US"/>
              </w:rPr>
              <w:t>1</w:t>
            </w:r>
            <w:r w:rsidR="004A5AD5">
              <w:rPr>
                <w:sz w:val="18"/>
                <w:u w:val="single"/>
              </w:rPr>
              <w:t xml:space="preserve"> </w:t>
            </w:r>
            <w:r w:rsidR="004A5AD5">
              <w:rPr>
                <w:sz w:val="18"/>
              </w:rPr>
              <w:t>日</w:t>
            </w:r>
            <w:r w:rsidR="004A5AD5">
              <w:rPr>
                <w:spacing w:val="-2"/>
                <w:sz w:val="18"/>
              </w:rPr>
              <w:t xml:space="preserve"> </w:t>
            </w:r>
            <w:r w:rsidR="004A5AD5">
              <w:rPr>
                <w:rFonts w:ascii="MS Mincho" w:eastAsia="MS Mincho" w:hAnsi="MS Mincho" w:hint="eastAsia"/>
                <w:sz w:val="18"/>
              </w:rPr>
              <w:t>至</w:t>
            </w:r>
            <w:r w:rsidR="004A5AD5">
              <w:rPr>
                <w:rFonts w:ascii="MS Mincho" w:eastAsia="MS Mincho" w:hAnsi="MS Mincho" w:hint="eastAsia"/>
                <w:sz w:val="18"/>
                <w:u w:val="single"/>
              </w:rPr>
              <w:t xml:space="preserve"> </w:t>
            </w:r>
            <w:r w:rsidR="004A5AD5">
              <w:rPr>
                <w:rFonts w:ascii="MS Mincho" w:hAnsi="MS Mincho" w:hint="eastAsia"/>
                <w:sz w:val="18"/>
                <w:u w:val="single"/>
                <w:lang w:val="en-US"/>
              </w:rPr>
              <w:t xml:space="preserve">  </w:t>
            </w:r>
            <w:r>
              <w:rPr>
                <w:rFonts w:ascii="MS Mincho" w:hAnsi="MS Mincho"/>
                <w:sz w:val="18"/>
                <w:u w:val="single"/>
                <w:lang w:val="en-US"/>
              </w:rPr>
              <w:t>2020</w:t>
            </w:r>
            <w:r w:rsidR="004A5AD5">
              <w:rPr>
                <w:rFonts w:ascii="MS Mincho" w:hAnsi="MS Mincho" w:hint="eastAsia"/>
                <w:sz w:val="18"/>
                <w:u w:val="single"/>
                <w:lang w:val="en-US"/>
              </w:rPr>
              <w:t xml:space="preserve"> </w:t>
            </w:r>
            <w:r w:rsidR="004A5AD5">
              <w:rPr>
                <w:spacing w:val="-3"/>
                <w:sz w:val="18"/>
              </w:rPr>
              <w:t>年</w:t>
            </w:r>
            <w:r w:rsidR="004A5AD5">
              <w:rPr>
                <w:spacing w:val="-3"/>
                <w:sz w:val="18"/>
                <w:u w:val="single"/>
              </w:rPr>
              <w:t xml:space="preserve"> </w:t>
            </w:r>
            <w:r w:rsidR="004A5AD5">
              <w:rPr>
                <w:rFonts w:hint="eastAsia"/>
                <w:spacing w:val="-3"/>
                <w:sz w:val="18"/>
                <w:u w:val="single"/>
                <w:lang w:val="en-US"/>
              </w:rPr>
              <w:t xml:space="preserve"> </w:t>
            </w:r>
            <w:r>
              <w:rPr>
                <w:spacing w:val="-3"/>
                <w:sz w:val="18"/>
                <w:u w:val="single"/>
                <w:lang w:val="en-US"/>
              </w:rPr>
              <w:t>12</w:t>
            </w:r>
            <w:r w:rsidR="004A5AD5">
              <w:rPr>
                <w:rFonts w:hint="eastAsia"/>
                <w:spacing w:val="-3"/>
                <w:sz w:val="18"/>
                <w:u w:val="single"/>
                <w:lang w:val="en-US"/>
              </w:rPr>
              <w:t xml:space="preserve">  </w:t>
            </w:r>
            <w:r w:rsidR="004A5AD5">
              <w:rPr>
                <w:sz w:val="18"/>
              </w:rPr>
              <w:t>月</w:t>
            </w:r>
            <w:r w:rsidR="004A5AD5">
              <w:rPr>
                <w:spacing w:val="8"/>
                <w:sz w:val="18"/>
                <w:u w:val="single"/>
              </w:rPr>
              <w:t xml:space="preserve"> </w:t>
            </w:r>
            <w:r w:rsidR="004A5AD5">
              <w:rPr>
                <w:rFonts w:hint="eastAsia"/>
                <w:spacing w:val="8"/>
                <w:sz w:val="18"/>
                <w:u w:val="single"/>
                <w:lang w:val="en-US"/>
              </w:rPr>
              <w:t xml:space="preserve"> </w:t>
            </w:r>
            <w:r>
              <w:rPr>
                <w:spacing w:val="8"/>
                <w:sz w:val="18"/>
                <w:u w:val="single"/>
                <w:lang w:val="en-US"/>
              </w:rPr>
              <w:t>1</w:t>
            </w:r>
            <w:r w:rsidR="004A5AD5">
              <w:rPr>
                <w:rFonts w:hint="eastAsia"/>
                <w:spacing w:val="8"/>
                <w:sz w:val="18"/>
                <w:u w:val="single"/>
                <w:lang w:val="en-US"/>
              </w:rPr>
              <w:t xml:space="preserve">  </w:t>
            </w:r>
            <w:r w:rsidR="004A5AD5">
              <w:rPr>
                <w:sz w:val="18"/>
              </w:rPr>
              <w:t>日</w:t>
            </w:r>
          </w:p>
          <w:p w14:paraId="1E7A2C4E" w14:textId="77777777" w:rsidR="00D979BA" w:rsidRDefault="004A5AD5">
            <w:pPr>
              <w:pStyle w:val="TableParagraph"/>
              <w:tabs>
                <w:tab w:val="left" w:pos="2227"/>
                <w:tab w:val="left" w:pos="3527"/>
                <w:tab w:val="left" w:pos="3936"/>
                <w:tab w:val="left" w:pos="5329"/>
                <w:tab w:val="left" w:pos="7091"/>
              </w:tabs>
              <w:spacing w:before="110"/>
              <w:ind w:left="110"/>
              <w:rPr>
                <w:sz w:val="18"/>
                <w:lang w:val="en-US"/>
              </w:rPr>
            </w:pPr>
            <w:r>
              <w:rPr>
                <w:rFonts w:hint="eastAsia"/>
                <w:sz w:val="18"/>
                <w:lang w:val="en-US"/>
              </w:rPr>
              <w:t>备注：软件维护时间，bug修复等。</w:t>
            </w:r>
          </w:p>
        </w:tc>
      </w:tr>
      <w:tr w:rsidR="00D979BA" w14:paraId="42C52090" w14:textId="77777777" w:rsidTr="00B12EE0">
        <w:trPr>
          <w:trHeight w:val="453"/>
        </w:trPr>
        <w:tc>
          <w:tcPr>
            <w:tcW w:w="1416" w:type="dxa"/>
          </w:tcPr>
          <w:p w14:paraId="0A3E90E8" w14:textId="77777777" w:rsidR="00D979BA" w:rsidRDefault="004A5AD5">
            <w:pPr>
              <w:pStyle w:val="TableParagraph"/>
              <w:spacing w:before="110"/>
              <w:ind w:right="335"/>
              <w:jc w:val="right"/>
              <w:rPr>
                <w:sz w:val="18"/>
              </w:rPr>
            </w:pPr>
            <w:r>
              <w:rPr>
                <w:sz w:val="18"/>
              </w:rPr>
              <w:t>服务项目</w:t>
            </w:r>
          </w:p>
        </w:tc>
        <w:tc>
          <w:tcPr>
            <w:tcW w:w="6413" w:type="dxa"/>
            <w:gridSpan w:val="3"/>
          </w:tcPr>
          <w:p w14:paraId="1D49BB2C" w14:textId="77777777" w:rsidR="00D979BA" w:rsidRDefault="004A5AD5">
            <w:pPr>
              <w:pStyle w:val="TableParagraph"/>
              <w:spacing w:before="110"/>
              <w:ind w:left="16"/>
              <w:jc w:val="center"/>
              <w:rPr>
                <w:sz w:val="18"/>
              </w:rPr>
            </w:pPr>
            <w:r>
              <w:rPr>
                <w:sz w:val="18"/>
              </w:rPr>
              <w:t>服务内容</w:t>
            </w:r>
          </w:p>
        </w:tc>
        <w:tc>
          <w:tcPr>
            <w:tcW w:w="2408" w:type="dxa"/>
          </w:tcPr>
          <w:p w14:paraId="309E44E0" w14:textId="77777777" w:rsidR="00D979BA" w:rsidRDefault="004A5AD5">
            <w:pPr>
              <w:pStyle w:val="TableParagraph"/>
              <w:spacing w:before="110"/>
              <w:ind w:left="737" w:right="727"/>
              <w:jc w:val="center"/>
              <w:rPr>
                <w:sz w:val="18"/>
              </w:rPr>
            </w:pPr>
            <w:r>
              <w:rPr>
                <w:sz w:val="18"/>
              </w:rPr>
              <w:t>价格小计</w:t>
            </w:r>
          </w:p>
        </w:tc>
      </w:tr>
      <w:tr w:rsidR="00D979BA" w14:paraId="5A57DE88" w14:textId="77777777" w:rsidTr="00B12EE0">
        <w:trPr>
          <w:trHeight w:val="623"/>
        </w:trPr>
        <w:tc>
          <w:tcPr>
            <w:tcW w:w="1416" w:type="dxa"/>
          </w:tcPr>
          <w:p w14:paraId="1F7F1054" w14:textId="77777777" w:rsidR="00D979BA" w:rsidRDefault="00D979BA">
            <w:pPr>
              <w:pStyle w:val="TableParagraph"/>
              <w:spacing w:before="2"/>
              <w:rPr>
                <w:b/>
                <w:sz w:val="15"/>
              </w:rPr>
            </w:pPr>
          </w:p>
          <w:p w14:paraId="68A21C16" w14:textId="77777777" w:rsidR="00D979BA" w:rsidRDefault="004A5AD5">
            <w:pPr>
              <w:pStyle w:val="TableParagraph"/>
              <w:spacing w:before="0"/>
              <w:ind w:right="335"/>
              <w:jc w:val="right"/>
              <w:rPr>
                <w:sz w:val="18"/>
              </w:rPr>
            </w:pPr>
            <w:r>
              <w:rPr>
                <w:sz w:val="18"/>
              </w:rPr>
              <w:t>平台开发</w:t>
            </w:r>
          </w:p>
        </w:tc>
        <w:tc>
          <w:tcPr>
            <w:tcW w:w="6413" w:type="dxa"/>
            <w:gridSpan w:val="3"/>
          </w:tcPr>
          <w:p w14:paraId="2E1C7353" w14:textId="77777777" w:rsidR="00D979BA" w:rsidRDefault="004A5AD5">
            <w:pPr>
              <w:pStyle w:val="TableParagraph"/>
              <w:tabs>
                <w:tab w:val="left" w:pos="2445"/>
                <w:tab w:val="left" w:pos="4248"/>
              </w:tabs>
              <w:ind w:left="13"/>
              <w:jc w:val="center"/>
              <w:rPr>
                <w:sz w:val="18"/>
              </w:rPr>
            </w:pPr>
            <w:r>
              <w:rPr>
                <w:sz w:val="18"/>
              </w:rPr>
              <w:t>□1：</w:t>
            </w:r>
            <w:proofErr w:type="gramStart"/>
            <w:r>
              <w:rPr>
                <w:sz w:val="18"/>
              </w:rPr>
              <w:t>微信公众号</w:t>
            </w:r>
            <w:proofErr w:type="gramEnd"/>
            <w:r>
              <w:rPr>
                <w:sz w:val="18"/>
              </w:rPr>
              <w:t>全行业版</w:t>
            </w:r>
            <w:r>
              <w:rPr>
                <w:sz w:val="18"/>
              </w:rPr>
              <w:tab/>
              <w:t>□2：小</w:t>
            </w:r>
            <w:proofErr w:type="gramStart"/>
            <w:r>
              <w:rPr>
                <w:sz w:val="18"/>
              </w:rPr>
              <w:t>程序电商版</w:t>
            </w:r>
            <w:proofErr w:type="gramEnd"/>
            <w:r>
              <w:rPr>
                <w:sz w:val="18"/>
              </w:rPr>
              <w:tab/>
              <w:t>□3：</w:t>
            </w:r>
            <w:r>
              <w:rPr>
                <w:spacing w:val="-3"/>
                <w:sz w:val="18"/>
              </w:rPr>
              <w:t>小</w:t>
            </w:r>
            <w:r>
              <w:rPr>
                <w:sz w:val="18"/>
              </w:rPr>
              <w:t>程序酒店版</w:t>
            </w:r>
          </w:p>
          <w:p w14:paraId="1481103F" w14:textId="77777777" w:rsidR="00D979BA" w:rsidRDefault="004A5AD5">
            <w:pPr>
              <w:pStyle w:val="TableParagraph"/>
              <w:tabs>
                <w:tab w:val="left" w:pos="2176"/>
                <w:tab w:val="left" w:pos="4159"/>
              </w:tabs>
              <w:spacing w:before="81"/>
              <w:ind w:left="13"/>
              <w:jc w:val="center"/>
              <w:rPr>
                <w:sz w:val="18"/>
              </w:rPr>
            </w:pPr>
            <w:r>
              <w:rPr>
                <w:sz w:val="18"/>
              </w:rPr>
              <w:t>□4：小程序餐饮版</w:t>
            </w:r>
            <w:r>
              <w:rPr>
                <w:sz w:val="18"/>
              </w:rPr>
              <w:tab/>
              <w:t>□5：小程序</w:t>
            </w:r>
            <w:proofErr w:type="gramStart"/>
            <w:r>
              <w:rPr>
                <w:sz w:val="18"/>
              </w:rPr>
              <w:t>网页版</w:t>
            </w:r>
            <w:proofErr w:type="gramEnd"/>
            <w:r>
              <w:rPr>
                <w:sz w:val="18"/>
              </w:rPr>
              <w:tab/>
            </w:r>
            <w:r w:rsidR="00414366">
              <w:rPr>
                <w:sz w:val="18"/>
              </w:rPr>
              <w:t>□</w:t>
            </w:r>
            <w:r>
              <w:rPr>
                <w:sz w:val="18"/>
              </w:rPr>
              <w:t>6：</w:t>
            </w:r>
            <w:r>
              <w:rPr>
                <w:spacing w:val="-3"/>
                <w:sz w:val="18"/>
              </w:rPr>
              <w:t>其</w:t>
            </w:r>
            <w:r>
              <w:rPr>
                <w:sz w:val="18"/>
              </w:rPr>
              <w:t>他</w:t>
            </w:r>
          </w:p>
        </w:tc>
        <w:tc>
          <w:tcPr>
            <w:tcW w:w="2408" w:type="dxa"/>
          </w:tcPr>
          <w:p w14:paraId="3658F33D" w14:textId="77777777" w:rsidR="00D979BA" w:rsidRDefault="00D979BA">
            <w:pPr>
              <w:pStyle w:val="TableParagraph"/>
              <w:spacing w:before="2"/>
              <w:rPr>
                <w:b/>
                <w:sz w:val="15"/>
              </w:rPr>
            </w:pPr>
          </w:p>
          <w:p w14:paraId="0D784766" w14:textId="77777777" w:rsidR="00D979BA" w:rsidRDefault="004A5AD5">
            <w:pPr>
              <w:pStyle w:val="TableParagraph"/>
              <w:tabs>
                <w:tab w:val="left" w:pos="1391"/>
              </w:tabs>
              <w:spacing w:before="0"/>
              <w:ind w:left="577"/>
              <w:rPr>
                <w:sz w:val="18"/>
              </w:rPr>
            </w:pPr>
            <w:r>
              <w:rPr>
                <w:rFonts w:ascii="Times New Roman" w:hint="eastAsia"/>
                <w:sz w:val="18"/>
                <w:u w:val="single"/>
                <w:lang w:val="en-US"/>
              </w:rPr>
              <w:t xml:space="preserve">    </w:t>
            </w:r>
            <w:r>
              <w:rPr>
                <w:rFonts w:ascii="Times New Roman" w:eastAsia="Times New Roman"/>
                <w:sz w:val="18"/>
                <w:u w:val="single"/>
              </w:rPr>
              <w:t xml:space="preserve"> </w:t>
            </w:r>
            <w:r>
              <w:rPr>
                <w:rFonts w:ascii="Times New Roman" w:eastAsia="Times New Roman"/>
                <w:sz w:val="18"/>
                <w:u w:val="single"/>
              </w:rPr>
              <w:tab/>
            </w:r>
            <w:r>
              <w:rPr>
                <w:spacing w:val="-2"/>
                <w:sz w:val="18"/>
              </w:rPr>
              <w:t>元;</w:t>
            </w:r>
          </w:p>
        </w:tc>
      </w:tr>
      <w:tr w:rsidR="00D979BA" w14:paraId="63E7F51C" w14:textId="77777777" w:rsidTr="00B12EE0">
        <w:trPr>
          <w:trHeight w:val="965"/>
        </w:trPr>
        <w:tc>
          <w:tcPr>
            <w:tcW w:w="1416" w:type="dxa"/>
          </w:tcPr>
          <w:p w14:paraId="7800F65F" w14:textId="77777777" w:rsidR="00D979BA" w:rsidRDefault="00D979BA">
            <w:pPr>
              <w:pStyle w:val="TableParagraph"/>
              <w:spacing w:before="0"/>
              <w:ind w:left="287"/>
              <w:rPr>
                <w:sz w:val="18"/>
              </w:rPr>
            </w:pPr>
          </w:p>
          <w:p w14:paraId="57F89B16" w14:textId="77777777" w:rsidR="00D979BA" w:rsidRDefault="00D979BA">
            <w:pPr>
              <w:pStyle w:val="TableParagraph"/>
              <w:spacing w:before="0"/>
              <w:ind w:firstLineChars="200" w:firstLine="360"/>
              <w:rPr>
                <w:sz w:val="18"/>
              </w:rPr>
            </w:pPr>
          </w:p>
          <w:p w14:paraId="77628F81" w14:textId="77777777" w:rsidR="00D979BA" w:rsidRDefault="004A5AD5">
            <w:pPr>
              <w:pStyle w:val="TableParagraph"/>
              <w:spacing w:before="0"/>
              <w:ind w:firstLineChars="200" w:firstLine="360"/>
              <w:jc w:val="both"/>
              <w:rPr>
                <w:sz w:val="18"/>
              </w:rPr>
            </w:pPr>
            <w:r>
              <w:rPr>
                <w:rFonts w:hint="eastAsia"/>
                <w:sz w:val="18"/>
              </w:rPr>
              <w:t>微运营</w:t>
            </w:r>
          </w:p>
        </w:tc>
        <w:tc>
          <w:tcPr>
            <w:tcW w:w="6413" w:type="dxa"/>
            <w:gridSpan w:val="3"/>
          </w:tcPr>
          <w:p w14:paraId="1B283303" w14:textId="77777777" w:rsidR="00D979BA" w:rsidRDefault="00D979BA">
            <w:pPr>
              <w:pStyle w:val="TableParagraph"/>
              <w:tabs>
                <w:tab w:val="left" w:pos="2631"/>
                <w:tab w:val="left" w:pos="4885"/>
              </w:tabs>
              <w:spacing w:before="1"/>
              <w:ind w:left="290"/>
              <w:rPr>
                <w:sz w:val="18"/>
              </w:rPr>
            </w:pPr>
          </w:p>
          <w:p w14:paraId="7039CA56" w14:textId="77777777" w:rsidR="00D979BA" w:rsidRDefault="00D979BA">
            <w:pPr>
              <w:pStyle w:val="TableParagraph"/>
              <w:tabs>
                <w:tab w:val="left" w:pos="2631"/>
                <w:tab w:val="left" w:pos="4885"/>
              </w:tabs>
              <w:spacing w:before="1"/>
              <w:ind w:left="290"/>
              <w:rPr>
                <w:sz w:val="18"/>
              </w:rPr>
            </w:pPr>
          </w:p>
          <w:p w14:paraId="741433AF" w14:textId="77777777" w:rsidR="00D979BA" w:rsidRDefault="004A5AD5">
            <w:pPr>
              <w:pStyle w:val="TableParagraph"/>
              <w:tabs>
                <w:tab w:val="left" w:pos="2631"/>
                <w:tab w:val="left" w:pos="4885"/>
              </w:tabs>
              <w:spacing w:before="1"/>
              <w:ind w:left="290"/>
              <w:jc w:val="distribute"/>
              <w:rPr>
                <w:sz w:val="18"/>
              </w:rPr>
            </w:pPr>
            <w:r>
              <w:rPr>
                <w:rFonts w:hint="eastAsia"/>
                <w:sz w:val="18"/>
              </w:rPr>
              <w:t>□</w:t>
            </w:r>
            <w:r>
              <w:rPr>
                <w:sz w:val="18"/>
              </w:rPr>
              <w:t>基础型</w:t>
            </w:r>
            <w:r>
              <w:rPr>
                <w:rFonts w:hint="eastAsia"/>
                <w:sz w:val="18"/>
              </w:rPr>
              <w:t>运</w:t>
            </w:r>
            <w:r>
              <w:rPr>
                <w:sz w:val="18"/>
              </w:rPr>
              <w:t>营</w:t>
            </w:r>
            <w:r>
              <w:rPr>
                <w:rFonts w:hint="eastAsia"/>
                <w:sz w:val="18"/>
                <w:lang w:val="en-US"/>
              </w:rPr>
              <w:t xml:space="preserve">      </w:t>
            </w:r>
            <w:r>
              <w:rPr>
                <w:sz w:val="18"/>
              </w:rPr>
              <w:t>□营销型运营</w:t>
            </w:r>
            <w:r>
              <w:rPr>
                <w:rFonts w:hint="eastAsia"/>
                <w:sz w:val="18"/>
                <w:lang w:val="en-US"/>
              </w:rPr>
              <w:t xml:space="preserve">          </w:t>
            </w:r>
            <w:r>
              <w:rPr>
                <w:spacing w:val="-3"/>
                <w:sz w:val="18"/>
              </w:rPr>
              <w:t>□</w:t>
            </w:r>
            <w:r>
              <w:rPr>
                <w:sz w:val="18"/>
              </w:rPr>
              <w:t>品牌型运营</w:t>
            </w:r>
          </w:p>
        </w:tc>
        <w:tc>
          <w:tcPr>
            <w:tcW w:w="2408" w:type="dxa"/>
          </w:tcPr>
          <w:p w14:paraId="460FB6E3" w14:textId="77777777" w:rsidR="00D979BA" w:rsidRDefault="00D979BA">
            <w:pPr>
              <w:pStyle w:val="TableParagraph"/>
              <w:tabs>
                <w:tab w:val="left" w:pos="1463"/>
              </w:tabs>
              <w:spacing w:before="1"/>
              <w:ind w:left="649"/>
              <w:rPr>
                <w:rFonts w:ascii="Times New Roman" w:eastAsia="Times New Roman"/>
                <w:sz w:val="18"/>
                <w:u w:val="single"/>
              </w:rPr>
            </w:pPr>
          </w:p>
        </w:tc>
      </w:tr>
      <w:tr w:rsidR="00D979BA" w14:paraId="061A14E4" w14:textId="77777777" w:rsidTr="00B12EE0">
        <w:trPr>
          <w:trHeight w:val="777"/>
        </w:trPr>
        <w:tc>
          <w:tcPr>
            <w:tcW w:w="1416" w:type="dxa"/>
          </w:tcPr>
          <w:p w14:paraId="54B31A6C" w14:textId="77777777" w:rsidR="00D979BA" w:rsidRDefault="00D979BA">
            <w:pPr>
              <w:pStyle w:val="TableParagraph"/>
              <w:spacing w:before="0"/>
              <w:rPr>
                <w:b/>
                <w:sz w:val="18"/>
              </w:rPr>
            </w:pPr>
          </w:p>
          <w:p w14:paraId="7609869C" w14:textId="77777777" w:rsidR="00D979BA" w:rsidRDefault="00414366">
            <w:pPr>
              <w:pStyle w:val="TableParagraph"/>
              <w:spacing w:before="0"/>
              <w:rPr>
                <w:sz w:val="18"/>
              </w:rPr>
            </w:pPr>
            <w:r>
              <w:rPr>
                <w:rFonts w:hint="eastAsia"/>
                <w:sz w:val="18"/>
              </w:rPr>
              <w:t xml:space="preserve">    </w:t>
            </w:r>
            <w:proofErr w:type="gramStart"/>
            <w:r w:rsidR="004A5AD5">
              <w:rPr>
                <w:rFonts w:hint="eastAsia"/>
                <w:sz w:val="18"/>
              </w:rPr>
              <w:t>微推广</w:t>
            </w:r>
            <w:proofErr w:type="gramEnd"/>
          </w:p>
        </w:tc>
        <w:tc>
          <w:tcPr>
            <w:tcW w:w="6413" w:type="dxa"/>
            <w:gridSpan w:val="3"/>
          </w:tcPr>
          <w:p w14:paraId="667E05A8" w14:textId="77777777" w:rsidR="00D979BA" w:rsidRDefault="00D979BA">
            <w:pPr>
              <w:pStyle w:val="TableParagraph"/>
              <w:spacing w:before="0"/>
              <w:rPr>
                <w:b/>
                <w:sz w:val="18"/>
              </w:rPr>
            </w:pPr>
          </w:p>
          <w:p w14:paraId="0BABE8F5" w14:textId="77777777" w:rsidR="00D979BA" w:rsidRDefault="004A5AD5">
            <w:pPr>
              <w:pStyle w:val="TableParagraph"/>
              <w:tabs>
                <w:tab w:val="left" w:pos="2445"/>
                <w:tab w:val="left" w:pos="4885"/>
              </w:tabs>
              <w:spacing w:before="1"/>
              <w:ind w:firstLineChars="150" w:firstLine="270"/>
              <w:rPr>
                <w:sz w:val="18"/>
              </w:rPr>
            </w:pPr>
            <w:r>
              <w:rPr>
                <w:sz w:val="18"/>
              </w:rPr>
              <w:t>□</w:t>
            </w:r>
            <w:r>
              <w:rPr>
                <w:rFonts w:hint="eastAsia"/>
                <w:sz w:val="18"/>
              </w:rPr>
              <w:t>朋友</w:t>
            </w:r>
            <w:proofErr w:type="gramStart"/>
            <w:r>
              <w:rPr>
                <w:rFonts w:hint="eastAsia"/>
                <w:sz w:val="18"/>
              </w:rPr>
              <w:t>圈广告</w:t>
            </w:r>
            <w:r>
              <w:rPr>
                <w:sz w:val="18"/>
              </w:rPr>
              <w:tab/>
              <w:t>□</w:t>
            </w:r>
            <w:r>
              <w:rPr>
                <w:rFonts w:hint="eastAsia"/>
                <w:sz w:val="18"/>
              </w:rPr>
              <w:t>微信</w:t>
            </w:r>
            <w:proofErr w:type="gramEnd"/>
            <w:r>
              <w:rPr>
                <w:rFonts w:hint="eastAsia"/>
                <w:sz w:val="18"/>
              </w:rPr>
              <w:t>大号推广</w:t>
            </w:r>
            <w:r>
              <w:rPr>
                <w:sz w:val="18"/>
              </w:rPr>
              <w:tab/>
            </w:r>
          </w:p>
        </w:tc>
        <w:tc>
          <w:tcPr>
            <w:tcW w:w="2408" w:type="dxa"/>
          </w:tcPr>
          <w:p w14:paraId="5D14BA32" w14:textId="77777777" w:rsidR="00D979BA" w:rsidRDefault="00D979BA">
            <w:pPr>
              <w:pStyle w:val="TableParagraph"/>
              <w:spacing w:before="0"/>
              <w:rPr>
                <w:b/>
                <w:sz w:val="20"/>
              </w:rPr>
            </w:pPr>
          </w:p>
          <w:p w14:paraId="7F37FD08" w14:textId="77777777" w:rsidR="00D979BA" w:rsidRDefault="00D979BA">
            <w:pPr>
              <w:pStyle w:val="TableParagraph"/>
              <w:spacing w:before="0"/>
              <w:rPr>
                <w:b/>
                <w:sz w:val="20"/>
              </w:rPr>
            </w:pPr>
          </w:p>
          <w:p w14:paraId="21F31930" w14:textId="77777777" w:rsidR="00D979BA" w:rsidRDefault="004A5AD5">
            <w:pPr>
              <w:pStyle w:val="TableParagraph"/>
              <w:tabs>
                <w:tab w:val="left" w:pos="1463"/>
              </w:tabs>
              <w:spacing w:before="1"/>
              <w:ind w:left="649"/>
              <w:rPr>
                <w:sz w:val="18"/>
              </w:rPr>
            </w:pPr>
            <w:r>
              <w:rPr>
                <w:rFonts w:ascii="Times New Roman" w:eastAsia="Times New Roman"/>
                <w:sz w:val="18"/>
                <w:u w:val="single"/>
              </w:rPr>
              <w:t xml:space="preserve"> </w:t>
            </w:r>
            <w:r>
              <w:rPr>
                <w:rFonts w:ascii="Times New Roman" w:eastAsia="Times New Roman"/>
                <w:sz w:val="18"/>
                <w:u w:val="single"/>
              </w:rPr>
              <w:tab/>
            </w:r>
            <w:r>
              <w:rPr>
                <w:spacing w:val="-2"/>
                <w:sz w:val="18"/>
              </w:rPr>
              <w:t>元;</w:t>
            </w:r>
          </w:p>
        </w:tc>
      </w:tr>
      <w:tr w:rsidR="00D979BA" w14:paraId="571CB62A" w14:textId="77777777" w:rsidTr="00B12EE0">
        <w:trPr>
          <w:trHeight w:val="688"/>
        </w:trPr>
        <w:tc>
          <w:tcPr>
            <w:tcW w:w="10237" w:type="dxa"/>
            <w:gridSpan w:val="5"/>
          </w:tcPr>
          <w:p w14:paraId="31A02920" w14:textId="77777777" w:rsidR="00D979BA" w:rsidRDefault="00D979BA">
            <w:pPr>
              <w:pStyle w:val="TableParagraph"/>
              <w:spacing w:before="0"/>
              <w:rPr>
                <w:b/>
                <w:sz w:val="20"/>
              </w:rPr>
            </w:pPr>
          </w:p>
          <w:p w14:paraId="6856703D" w14:textId="77777777" w:rsidR="00D979BA" w:rsidRDefault="004A5AD5">
            <w:pPr>
              <w:pStyle w:val="TableParagraph"/>
              <w:tabs>
                <w:tab w:val="left" w:pos="2001"/>
                <w:tab w:val="left" w:pos="3173"/>
                <w:tab w:val="left" w:pos="4613"/>
                <w:tab w:val="left" w:pos="5244"/>
                <w:tab w:val="left" w:pos="5785"/>
                <w:tab w:val="left" w:pos="6233"/>
                <w:tab w:val="left" w:pos="6773"/>
                <w:tab w:val="left" w:pos="7311"/>
                <w:tab w:val="left" w:pos="7853"/>
              </w:tabs>
              <w:spacing w:before="158"/>
              <w:ind w:left="107"/>
              <w:rPr>
                <w:sz w:val="18"/>
              </w:rPr>
            </w:pPr>
            <w:r>
              <w:rPr>
                <w:sz w:val="18"/>
              </w:rPr>
              <w:t>费用合计：￥</w:t>
            </w:r>
            <w:r>
              <w:rPr>
                <w:sz w:val="18"/>
                <w:u w:val="single"/>
              </w:rPr>
              <w:t xml:space="preserve"> </w:t>
            </w:r>
            <w:r>
              <w:rPr>
                <w:rFonts w:hint="eastAsia"/>
                <w:sz w:val="18"/>
                <w:u w:val="single"/>
                <w:lang w:val="en-US"/>
              </w:rPr>
              <w:t xml:space="preserve">    </w:t>
            </w:r>
            <w:r>
              <w:rPr>
                <w:sz w:val="18"/>
                <w:u w:val="single"/>
              </w:rPr>
              <w:tab/>
            </w:r>
            <w:r>
              <w:rPr>
                <w:sz w:val="18"/>
              </w:rPr>
              <w:t>元</w:t>
            </w:r>
            <w:r>
              <w:rPr>
                <w:sz w:val="18"/>
              </w:rPr>
              <w:tab/>
              <w:t>人民币大写：</w:t>
            </w:r>
            <w:r>
              <w:rPr>
                <w:sz w:val="18"/>
              </w:rPr>
              <w:tab/>
            </w:r>
            <w:r>
              <w:rPr>
                <w:rFonts w:hint="eastAsia"/>
                <w:sz w:val="18"/>
                <w:lang w:val="en-US"/>
              </w:rPr>
              <w:t xml:space="preserve"> </w:t>
            </w:r>
            <w:r>
              <w:rPr>
                <w:sz w:val="18"/>
              </w:rPr>
              <w:t>佰</w:t>
            </w:r>
            <w:r>
              <w:rPr>
                <w:rFonts w:hint="eastAsia"/>
                <w:sz w:val="18"/>
                <w:lang w:val="en-US"/>
              </w:rPr>
              <w:t xml:space="preserve"> </w:t>
            </w:r>
            <w:r>
              <w:rPr>
                <w:sz w:val="18"/>
              </w:rPr>
              <w:tab/>
            </w:r>
            <w:r>
              <w:rPr>
                <w:rFonts w:hint="eastAsia"/>
                <w:sz w:val="18"/>
                <w:lang w:val="en-US"/>
              </w:rPr>
              <w:t xml:space="preserve"> </w:t>
            </w:r>
            <w:r>
              <w:rPr>
                <w:sz w:val="18"/>
              </w:rPr>
              <w:t>拾</w:t>
            </w:r>
            <w:r>
              <w:rPr>
                <w:rFonts w:hint="eastAsia"/>
                <w:sz w:val="18"/>
                <w:lang w:val="en-US"/>
              </w:rPr>
              <w:t xml:space="preserve"> </w:t>
            </w:r>
            <w:r>
              <w:rPr>
                <w:sz w:val="18"/>
              </w:rPr>
              <w:tab/>
            </w:r>
            <w:r>
              <w:rPr>
                <w:rFonts w:hint="eastAsia"/>
                <w:sz w:val="18"/>
                <w:lang w:val="en-US"/>
              </w:rPr>
              <w:t xml:space="preserve"> </w:t>
            </w:r>
            <w:r>
              <w:rPr>
                <w:sz w:val="18"/>
              </w:rPr>
              <w:t>万</w:t>
            </w:r>
            <w:r>
              <w:rPr>
                <w:rFonts w:hint="eastAsia"/>
                <w:sz w:val="18"/>
                <w:lang w:val="en-US"/>
              </w:rPr>
              <w:t xml:space="preserve">   </w:t>
            </w:r>
            <w:proofErr w:type="gramStart"/>
            <w:r>
              <w:rPr>
                <w:sz w:val="18"/>
              </w:rPr>
              <w:t>仟</w:t>
            </w:r>
            <w:proofErr w:type="gramEnd"/>
            <w:r>
              <w:rPr>
                <w:rFonts w:hint="eastAsia"/>
                <w:sz w:val="18"/>
                <w:lang w:val="en-US"/>
              </w:rPr>
              <w:t xml:space="preserve">   </w:t>
            </w:r>
            <w:proofErr w:type="gramStart"/>
            <w:r>
              <w:rPr>
                <w:sz w:val="18"/>
              </w:rPr>
              <w:t>佰</w:t>
            </w:r>
            <w:proofErr w:type="gramEnd"/>
            <w:r>
              <w:rPr>
                <w:rFonts w:hint="eastAsia"/>
                <w:sz w:val="18"/>
                <w:lang w:val="en-US"/>
              </w:rPr>
              <w:t xml:space="preserve">   </w:t>
            </w:r>
            <w:r>
              <w:rPr>
                <w:sz w:val="18"/>
              </w:rPr>
              <w:t>拾</w:t>
            </w:r>
            <w:r>
              <w:rPr>
                <w:rFonts w:hint="eastAsia"/>
                <w:sz w:val="18"/>
                <w:lang w:val="en-US"/>
              </w:rPr>
              <w:t xml:space="preserve">    </w:t>
            </w:r>
            <w:r>
              <w:rPr>
                <w:sz w:val="18"/>
              </w:rPr>
              <w:t>元整</w:t>
            </w:r>
          </w:p>
        </w:tc>
      </w:tr>
      <w:tr w:rsidR="00D979BA" w14:paraId="432AC7B4" w14:textId="77777777" w:rsidTr="00B12EE0">
        <w:trPr>
          <w:trHeight w:val="937"/>
        </w:trPr>
        <w:tc>
          <w:tcPr>
            <w:tcW w:w="10237" w:type="dxa"/>
            <w:gridSpan w:val="5"/>
          </w:tcPr>
          <w:p w14:paraId="03855994" w14:textId="77777777" w:rsidR="00D979BA" w:rsidRDefault="00D979BA">
            <w:pPr>
              <w:pStyle w:val="TableParagraph"/>
              <w:spacing w:before="122"/>
              <w:rPr>
                <w:sz w:val="18"/>
                <w:lang w:val="en-US"/>
              </w:rPr>
            </w:pPr>
          </w:p>
          <w:p w14:paraId="2DCA40F5" w14:textId="77777777" w:rsidR="00D979BA" w:rsidRDefault="00D979BA">
            <w:pPr>
              <w:pStyle w:val="TableParagraph"/>
              <w:spacing w:before="122"/>
              <w:rPr>
                <w:sz w:val="18"/>
                <w:lang w:val="en-US"/>
              </w:rPr>
            </w:pPr>
          </w:p>
        </w:tc>
      </w:tr>
    </w:tbl>
    <w:p w14:paraId="5B3C0FEB" w14:textId="77777777" w:rsidR="00D979BA" w:rsidRDefault="00D979BA">
      <w:pPr>
        <w:pStyle w:val="a3"/>
        <w:rPr>
          <w:b/>
          <w:sz w:val="23"/>
        </w:rPr>
      </w:pPr>
    </w:p>
    <w:p w14:paraId="2A3B87CF" w14:textId="77777777" w:rsidR="00D979BA" w:rsidRDefault="004A5AD5">
      <w:pPr>
        <w:spacing w:before="1"/>
        <w:ind w:left="111"/>
        <w:rPr>
          <w:b/>
          <w:sz w:val="18"/>
        </w:rPr>
      </w:pPr>
      <w:r>
        <w:rPr>
          <w:b/>
          <w:sz w:val="18"/>
        </w:rPr>
        <w:t>付款信息：</w:t>
      </w:r>
    </w:p>
    <w:p w14:paraId="48D5D715" w14:textId="4296EB53" w:rsidR="00D979BA" w:rsidRDefault="004A5AD5">
      <w:pPr>
        <w:tabs>
          <w:tab w:val="left" w:pos="3817"/>
          <w:tab w:val="left" w:pos="7434"/>
        </w:tabs>
        <w:spacing w:before="105"/>
        <w:ind w:left="111"/>
        <w:rPr>
          <w:rFonts w:ascii="Times New Roman" w:eastAsiaTheme="minorEastAsia"/>
          <w:b/>
          <w:sz w:val="18"/>
        </w:rPr>
      </w:pPr>
      <w:r>
        <w:rPr>
          <w:b/>
          <w:sz w:val="18"/>
        </w:rPr>
        <w:t>开户行：</w:t>
      </w:r>
      <w:r w:rsidR="008F4F0F">
        <w:rPr>
          <w:rFonts w:hint="eastAsia"/>
          <w:b/>
          <w:sz w:val="18"/>
        </w:rPr>
        <w:t>中国</w:t>
      </w:r>
      <w:r>
        <w:rPr>
          <w:b/>
          <w:sz w:val="18"/>
        </w:rPr>
        <w:t>农业银行北京北四环支行</w:t>
      </w:r>
      <w:r>
        <w:rPr>
          <w:b/>
          <w:sz w:val="18"/>
        </w:rPr>
        <w:tab/>
        <w:t>账户名称：北京逅时代信息科技有限公司</w:t>
      </w:r>
      <w:r>
        <w:rPr>
          <w:b/>
          <w:sz w:val="18"/>
        </w:rPr>
        <w:tab/>
        <w:t>账号</w:t>
      </w:r>
      <w:r>
        <w:rPr>
          <w:b/>
          <w:spacing w:val="-3"/>
          <w:sz w:val="18"/>
        </w:rPr>
        <w:t>：</w:t>
      </w:r>
      <w:r>
        <w:rPr>
          <w:rFonts w:ascii="Times New Roman" w:eastAsia="Times New Roman"/>
          <w:b/>
          <w:spacing w:val="-3"/>
          <w:sz w:val="18"/>
        </w:rPr>
        <w:t>1105</w:t>
      </w:r>
      <w:r>
        <w:rPr>
          <w:rFonts w:ascii="Times New Roman" w:eastAsia="Times New Roman"/>
          <w:b/>
          <w:sz w:val="18"/>
        </w:rPr>
        <w:t xml:space="preserve"> 4701</w:t>
      </w:r>
      <w:r>
        <w:rPr>
          <w:rFonts w:ascii="Times New Roman" w:eastAsia="Times New Roman"/>
          <w:b/>
          <w:spacing w:val="-1"/>
          <w:sz w:val="18"/>
        </w:rPr>
        <w:t xml:space="preserve"> </w:t>
      </w:r>
      <w:r>
        <w:rPr>
          <w:rFonts w:ascii="Times New Roman" w:eastAsia="Times New Roman"/>
          <w:b/>
          <w:sz w:val="18"/>
        </w:rPr>
        <w:t>0400</w:t>
      </w:r>
      <w:r>
        <w:rPr>
          <w:rFonts w:ascii="Times New Roman" w:eastAsia="Times New Roman"/>
          <w:b/>
          <w:spacing w:val="-1"/>
          <w:sz w:val="18"/>
        </w:rPr>
        <w:t xml:space="preserve"> </w:t>
      </w:r>
      <w:r>
        <w:rPr>
          <w:rFonts w:ascii="Times New Roman" w:eastAsia="Times New Roman"/>
          <w:b/>
          <w:sz w:val="18"/>
        </w:rPr>
        <w:t>02188</w:t>
      </w:r>
    </w:p>
    <w:p w14:paraId="4EA91406" w14:textId="77777777" w:rsidR="00D979BA" w:rsidRDefault="004A5AD5">
      <w:pPr>
        <w:tabs>
          <w:tab w:val="left" w:pos="3817"/>
          <w:tab w:val="left" w:pos="7434"/>
        </w:tabs>
        <w:spacing w:before="105"/>
        <w:ind w:left="111"/>
        <w:rPr>
          <w:rFonts w:ascii="Times New Roman" w:eastAsiaTheme="minorEastAsia"/>
          <w:b/>
          <w:sz w:val="18"/>
        </w:rPr>
      </w:pPr>
      <w:r>
        <w:rPr>
          <w:rFonts w:hint="eastAsia"/>
          <w:b/>
          <w:sz w:val="18"/>
        </w:rPr>
        <w:t>客服电话：</w:t>
      </w:r>
      <w:r>
        <w:rPr>
          <w:rFonts w:ascii="Times New Roman" w:eastAsiaTheme="minorEastAsia"/>
          <w:b/>
          <w:sz w:val="18"/>
        </w:rPr>
        <w:t>18911846017</w:t>
      </w:r>
    </w:p>
    <w:p w14:paraId="47720A63" w14:textId="77777777" w:rsidR="00D979BA" w:rsidRDefault="004A5AD5">
      <w:pPr>
        <w:spacing w:before="105"/>
        <w:ind w:left="111"/>
        <w:rPr>
          <w:b/>
          <w:sz w:val="18"/>
        </w:rPr>
      </w:pPr>
      <w:r>
        <w:rPr>
          <w:b/>
          <w:sz w:val="18"/>
        </w:rPr>
        <w:t>特别提示：</w:t>
      </w:r>
    </w:p>
    <w:p w14:paraId="7D055A7E" w14:textId="77777777" w:rsidR="00D979BA" w:rsidRDefault="004A5AD5">
      <w:pPr>
        <w:spacing w:before="103"/>
        <w:ind w:left="111"/>
        <w:rPr>
          <w:sz w:val="18"/>
        </w:rPr>
      </w:pPr>
      <w:r>
        <w:rPr>
          <w:rFonts w:ascii="Calibri" w:eastAsia="Calibri" w:hAnsi="Calibri"/>
          <w:sz w:val="18"/>
        </w:rPr>
        <w:t>1</w:t>
      </w:r>
      <w:r>
        <w:rPr>
          <w:sz w:val="18"/>
        </w:rPr>
        <w:t>、 甲方应对“甲方信息”栏中所填写内容的真实性、准确性、有效性负责；</w:t>
      </w:r>
    </w:p>
    <w:p w14:paraId="516D8E81" w14:textId="77777777" w:rsidR="00D979BA" w:rsidRDefault="004A5AD5">
      <w:pPr>
        <w:spacing w:before="82"/>
        <w:ind w:left="111"/>
        <w:rPr>
          <w:sz w:val="18"/>
        </w:rPr>
      </w:pPr>
      <w:r>
        <w:rPr>
          <w:rFonts w:ascii="Calibri" w:eastAsia="Calibri"/>
          <w:sz w:val="18"/>
        </w:rPr>
        <w:t>2</w:t>
      </w:r>
      <w:r>
        <w:rPr>
          <w:sz w:val="18"/>
        </w:rPr>
        <w:t>、 本合同除表格中对应项目可手写及在签章处盖章外，其余任何修订、变更、批注等均无效；</w:t>
      </w:r>
    </w:p>
    <w:p w14:paraId="7300D914" w14:textId="77777777" w:rsidR="00D979BA" w:rsidRDefault="004A5AD5">
      <w:pPr>
        <w:spacing w:before="81" w:line="324" w:lineRule="auto"/>
        <w:ind w:left="490" w:right="190" w:hanging="380"/>
        <w:rPr>
          <w:sz w:val="18"/>
        </w:rPr>
      </w:pPr>
      <w:r>
        <w:rPr>
          <w:rFonts w:ascii="Calibri" w:eastAsia="Calibri" w:hAnsi="Calibri"/>
          <w:sz w:val="18"/>
        </w:rPr>
        <w:t>3</w:t>
      </w:r>
      <w:r>
        <w:rPr>
          <w:spacing w:val="-5"/>
          <w:sz w:val="18"/>
        </w:rPr>
        <w:t>、 本页内容以及本页背面“</w:t>
      </w:r>
      <w:proofErr w:type="gramStart"/>
      <w:r>
        <w:rPr>
          <w:spacing w:val="-5"/>
          <w:sz w:val="18"/>
        </w:rPr>
        <w:t>逅</w:t>
      </w:r>
      <w:proofErr w:type="gramEnd"/>
      <w:r>
        <w:rPr>
          <w:spacing w:val="-5"/>
          <w:sz w:val="18"/>
        </w:rPr>
        <w:t>时代服务条款”为构成本合同不可分割之整体，甲方详细阅读并同意本页内容以及背面“</w:t>
      </w:r>
      <w:proofErr w:type="gramStart"/>
      <w:r>
        <w:rPr>
          <w:spacing w:val="-5"/>
          <w:sz w:val="18"/>
        </w:rPr>
        <w:t>逅</w:t>
      </w:r>
      <w:proofErr w:type="gramEnd"/>
      <w:r>
        <w:rPr>
          <w:spacing w:val="-5"/>
          <w:sz w:val="18"/>
        </w:rPr>
        <w:t>时代</w:t>
      </w:r>
      <w:r>
        <w:rPr>
          <w:sz w:val="18"/>
        </w:rPr>
        <w:t>服务条款”的约定后签章；</w:t>
      </w:r>
    </w:p>
    <w:p w14:paraId="0294DBE4" w14:textId="77777777" w:rsidR="00D979BA" w:rsidRDefault="004A5AD5">
      <w:pPr>
        <w:spacing w:before="1"/>
        <w:ind w:left="111"/>
        <w:rPr>
          <w:sz w:val="18"/>
        </w:rPr>
      </w:pPr>
      <w:r>
        <w:rPr>
          <w:rFonts w:ascii="Calibri" w:eastAsia="Calibri"/>
          <w:sz w:val="18"/>
        </w:rPr>
        <w:t>4</w:t>
      </w:r>
      <w:r>
        <w:rPr>
          <w:sz w:val="18"/>
        </w:rPr>
        <w:t xml:space="preserve">、 </w:t>
      </w:r>
      <w:r>
        <w:rPr>
          <w:rFonts w:hint="eastAsia"/>
          <w:sz w:val="18"/>
        </w:rPr>
        <w:t>本次软件开发服务的</w:t>
      </w:r>
      <w:r>
        <w:rPr>
          <w:sz w:val="18"/>
        </w:rPr>
        <w:t>服务期从</w:t>
      </w:r>
      <w:r>
        <w:rPr>
          <w:rFonts w:hint="eastAsia"/>
          <w:sz w:val="18"/>
        </w:rPr>
        <w:t>该项目</w:t>
      </w:r>
      <w:r>
        <w:rPr>
          <w:sz w:val="18"/>
        </w:rPr>
        <w:t>正式上线之日起计算，具体上线日期</w:t>
      </w:r>
      <w:proofErr w:type="gramStart"/>
      <w:r>
        <w:rPr>
          <w:sz w:val="18"/>
        </w:rPr>
        <w:t>以腾讯</w:t>
      </w:r>
      <w:proofErr w:type="gramEnd"/>
      <w:r>
        <w:rPr>
          <w:sz w:val="18"/>
        </w:rPr>
        <w:t>审核通过上线为准；</w:t>
      </w:r>
    </w:p>
    <w:p w14:paraId="23C4649D" w14:textId="77777777" w:rsidR="00D979BA" w:rsidRDefault="004A5AD5">
      <w:pPr>
        <w:spacing w:before="82"/>
        <w:ind w:left="111"/>
        <w:rPr>
          <w:sz w:val="18"/>
        </w:rPr>
      </w:pPr>
      <w:r>
        <w:rPr>
          <w:rFonts w:ascii="Calibri" w:eastAsia="Calibri"/>
          <w:sz w:val="18"/>
        </w:rPr>
        <w:t>5</w:t>
      </w:r>
      <w:r>
        <w:rPr>
          <w:sz w:val="18"/>
        </w:rPr>
        <w:t xml:space="preserve">、 </w:t>
      </w:r>
      <w:proofErr w:type="gramStart"/>
      <w:r>
        <w:rPr>
          <w:rFonts w:hint="eastAsia"/>
          <w:sz w:val="18"/>
        </w:rPr>
        <w:t>微信端</w:t>
      </w:r>
      <w:proofErr w:type="gramEnd"/>
      <w:r>
        <w:rPr>
          <w:rFonts w:hint="eastAsia"/>
          <w:sz w:val="18"/>
        </w:rPr>
        <w:t>软件开发服务的</w:t>
      </w:r>
      <w:r>
        <w:rPr>
          <w:sz w:val="18"/>
        </w:rPr>
        <w:t>实名认证费用由甲方承担，具体费用以</w:t>
      </w:r>
      <w:proofErr w:type="gramStart"/>
      <w:r>
        <w:rPr>
          <w:sz w:val="18"/>
        </w:rPr>
        <w:t>微信官方</w:t>
      </w:r>
      <w:proofErr w:type="gramEnd"/>
      <w:r>
        <w:rPr>
          <w:sz w:val="18"/>
        </w:rPr>
        <w:t>公布的费用为准；</w:t>
      </w:r>
    </w:p>
    <w:p w14:paraId="4054AA03" w14:textId="77777777" w:rsidR="00D979BA" w:rsidRDefault="004A5AD5">
      <w:pPr>
        <w:spacing w:before="81"/>
        <w:ind w:left="111"/>
        <w:rPr>
          <w:sz w:val="18"/>
        </w:rPr>
      </w:pPr>
      <w:r>
        <w:rPr>
          <w:rFonts w:ascii="Calibri" w:eastAsia="Calibri"/>
          <w:sz w:val="18"/>
        </w:rPr>
        <w:t>6</w:t>
      </w:r>
      <w:r>
        <w:rPr>
          <w:sz w:val="18"/>
        </w:rPr>
        <w:t>、 本合同一式二份，甲方一份，乙方一份，具有同等法律效力。</w:t>
      </w:r>
    </w:p>
    <w:p w14:paraId="0B0B10CE" w14:textId="77777777" w:rsidR="00D979BA" w:rsidRDefault="00D979BA">
      <w:pPr>
        <w:pStyle w:val="a3"/>
      </w:pPr>
    </w:p>
    <w:p w14:paraId="42906EE6" w14:textId="77777777" w:rsidR="00D979BA" w:rsidRDefault="004A5AD5">
      <w:pPr>
        <w:tabs>
          <w:tab w:val="left" w:pos="5968"/>
          <w:tab w:val="left" w:pos="7048"/>
        </w:tabs>
        <w:spacing w:before="141"/>
        <w:ind w:firstLineChars="200" w:firstLine="360"/>
        <w:rPr>
          <w:sz w:val="18"/>
        </w:rPr>
      </w:pPr>
      <w:r>
        <w:rPr>
          <w:sz w:val="18"/>
        </w:rPr>
        <w:t xml:space="preserve">甲 </w:t>
      </w:r>
      <w:r>
        <w:rPr>
          <w:spacing w:val="2"/>
          <w:sz w:val="18"/>
        </w:rPr>
        <w:t xml:space="preserve"> </w:t>
      </w:r>
      <w:r>
        <w:rPr>
          <w:sz w:val="18"/>
        </w:rPr>
        <w:t>方：</w:t>
      </w:r>
      <w:r>
        <w:rPr>
          <w:spacing w:val="89"/>
          <w:sz w:val="18"/>
        </w:rPr>
        <w:t xml:space="preserve"> </w:t>
      </w:r>
      <w:r w:rsidR="0067508F">
        <w:rPr>
          <w:spacing w:val="89"/>
          <w:sz w:val="18"/>
        </w:rPr>
        <w:t xml:space="preserve"> </w:t>
      </w:r>
      <w:r>
        <w:rPr>
          <w:sz w:val="18"/>
        </w:rPr>
        <w:t>（盖章）</w:t>
      </w:r>
      <w:r>
        <w:rPr>
          <w:sz w:val="18"/>
        </w:rPr>
        <w:tab/>
        <w:t>乙  方：</w:t>
      </w:r>
      <w:r>
        <w:rPr>
          <w:sz w:val="18"/>
        </w:rPr>
        <w:tab/>
        <w:t>（盖章）</w:t>
      </w:r>
    </w:p>
    <w:p w14:paraId="39FB5302" w14:textId="77777777" w:rsidR="00D979BA" w:rsidRDefault="00D979BA">
      <w:pPr>
        <w:pStyle w:val="a3"/>
        <w:spacing w:before="4"/>
        <w:rPr>
          <w:sz w:val="18"/>
        </w:rPr>
      </w:pPr>
    </w:p>
    <w:p w14:paraId="79AC4B51" w14:textId="77777777" w:rsidR="00D979BA" w:rsidRDefault="004A5AD5">
      <w:pPr>
        <w:tabs>
          <w:tab w:val="left" w:pos="5968"/>
        </w:tabs>
        <w:ind w:left="471"/>
        <w:rPr>
          <w:sz w:val="18"/>
        </w:rPr>
      </w:pPr>
      <w:r>
        <w:rPr>
          <w:sz w:val="18"/>
        </w:rPr>
        <w:tab/>
      </w:r>
    </w:p>
    <w:p w14:paraId="61D2493A" w14:textId="77777777" w:rsidR="00D979BA" w:rsidRDefault="00D43C8C" w:rsidP="00D43C8C">
      <w:pPr>
        <w:tabs>
          <w:tab w:val="left" w:pos="5968"/>
        </w:tabs>
        <w:spacing w:before="1"/>
        <w:rPr>
          <w:sz w:val="18"/>
        </w:rPr>
        <w:sectPr w:rsidR="00D979BA">
          <w:headerReference w:type="default" r:id="rId11"/>
          <w:footerReference w:type="default" r:id="rId12"/>
          <w:type w:val="continuous"/>
          <w:pgSz w:w="11910" w:h="16840"/>
          <w:pgMar w:top="1060" w:right="660" w:bottom="540" w:left="880" w:header="284" w:footer="346" w:gutter="0"/>
          <w:pgNumType w:start="1"/>
          <w:cols w:space="720"/>
        </w:sectPr>
      </w:pPr>
      <w:r>
        <w:rPr>
          <w:rFonts w:hint="eastAsia"/>
          <w:sz w:val="18"/>
        </w:rPr>
        <w:lastRenderedPageBreak/>
        <w:t xml:space="preserve">    </w:t>
      </w:r>
      <w:r w:rsidR="004A5AD5">
        <w:rPr>
          <w:sz w:val="18"/>
        </w:rPr>
        <w:t>日  期：</w:t>
      </w:r>
      <w:r w:rsidR="004A5AD5">
        <w:rPr>
          <w:sz w:val="18"/>
        </w:rPr>
        <w:tab/>
        <w:t>日 期</w:t>
      </w:r>
      <w:r w:rsidR="004A5AD5">
        <w:rPr>
          <w:rFonts w:hint="eastAsia"/>
          <w:sz w:val="18"/>
        </w:rPr>
        <w:t>：</w:t>
      </w:r>
    </w:p>
    <w:p w14:paraId="5B501800" w14:textId="77777777" w:rsidR="00D979BA" w:rsidRDefault="004A5AD5">
      <w:pPr>
        <w:pStyle w:val="1"/>
        <w:spacing w:before="70"/>
        <w:ind w:left="4290"/>
      </w:pPr>
      <w:proofErr w:type="gramStart"/>
      <w:r>
        <w:lastRenderedPageBreak/>
        <w:t>逅</w:t>
      </w:r>
      <w:proofErr w:type="gramEnd"/>
      <w:r>
        <w:t>时代服务条款</w:t>
      </w:r>
    </w:p>
    <w:p w14:paraId="2AB5A15A" w14:textId="77777777" w:rsidR="00D979BA" w:rsidRDefault="00D979BA">
      <w:pPr>
        <w:pStyle w:val="a3"/>
        <w:spacing w:before="8"/>
        <w:rPr>
          <w:b/>
          <w:sz w:val="22"/>
        </w:rPr>
      </w:pPr>
    </w:p>
    <w:p w14:paraId="14FBBC03" w14:textId="77777777" w:rsidR="00D979BA" w:rsidRDefault="004A5AD5" w:rsidP="00B12EE0">
      <w:pPr>
        <w:pStyle w:val="2"/>
        <w:spacing w:before="1" w:line="300" w:lineRule="exact"/>
      </w:pPr>
      <w:r>
        <w:t>一、甲方权利和义务</w:t>
      </w:r>
    </w:p>
    <w:p w14:paraId="1868690D" w14:textId="77777777" w:rsidR="00D979BA" w:rsidRDefault="004A5AD5" w:rsidP="00B12EE0">
      <w:pPr>
        <w:pStyle w:val="a9"/>
        <w:numPr>
          <w:ilvl w:val="0"/>
          <w:numId w:val="1"/>
        </w:numPr>
        <w:tabs>
          <w:tab w:val="left" w:pos="547"/>
        </w:tabs>
        <w:spacing w:before="55" w:line="300" w:lineRule="exact"/>
        <w:ind w:right="0" w:hanging="153"/>
        <w:rPr>
          <w:sz w:val="20"/>
        </w:rPr>
      </w:pPr>
      <w:r>
        <w:rPr>
          <w:sz w:val="20"/>
        </w:rPr>
        <w:t>甲方有权享有本合同项下服务。</w:t>
      </w:r>
    </w:p>
    <w:p w14:paraId="7892E6C5" w14:textId="77777777" w:rsidR="00D979BA" w:rsidRDefault="004A5AD5" w:rsidP="00B12EE0">
      <w:pPr>
        <w:pStyle w:val="a9"/>
        <w:numPr>
          <w:ilvl w:val="0"/>
          <w:numId w:val="1"/>
        </w:numPr>
        <w:tabs>
          <w:tab w:val="left" w:pos="547"/>
        </w:tabs>
        <w:spacing w:before="56" w:line="300" w:lineRule="exact"/>
        <w:ind w:left="394" w:right="193" w:firstLine="0"/>
        <w:jc w:val="both"/>
        <w:rPr>
          <w:sz w:val="20"/>
        </w:rPr>
      </w:pPr>
      <w:r>
        <w:rPr>
          <w:sz w:val="20"/>
        </w:rPr>
        <w:t>甲方应当遵守相关法律法规及本合同项下服务内容相关的各项服务使用规定，保证使用本合同项下服务过程中</w:t>
      </w:r>
      <w:r>
        <w:rPr>
          <w:spacing w:val="-6"/>
          <w:sz w:val="20"/>
        </w:rPr>
        <w:t>及通过乙方服务发布传递之信息的真实性、准确性、合法性、合理性，不得利用此服务从事任何违反法律、法规</w:t>
      </w:r>
      <w:r>
        <w:rPr>
          <w:spacing w:val="-15"/>
          <w:sz w:val="20"/>
        </w:rPr>
        <w:t xml:space="preserve">和国家政策的业务，否则，乙方有权不经通知立即暂停或终止相关服务，并单方解除本合同且无需承担任何责任， </w:t>
      </w:r>
      <w:r>
        <w:rPr>
          <w:sz w:val="20"/>
        </w:rPr>
        <w:t>甲方还应当赔偿由此给乙方造成的全部损失。</w:t>
      </w:r>
    </w:p>
    <w:p w14:paraId="36AC059C" w14:textId="77777777" w:rsidR="00D979BA" w:rsidRDefault="004A5AD5" w:rsidP="00B12EE0">
      <w:pPr>
        <w:pStyle w:val="a9"/>
        <w:numPr>
          <w:ilvl w:val="0"/>
          <w:numId w:val="1"/>
        </w:numPr>
        <w:tabs>
          <w:tab w:val="left" w:pos="547"/>
        </w:tabs>
        <w:spacing w:before="56" w:line="300" w:lineRule="exact"/>
        <w:ind w:left="394" w:right="193" w:firstLine="0"/>
        <w:jc w:val="both"/>
        <w:rPr>
          <w:sz w:val="20"/>
        </w:rPr>
      </w:pPr>
      <w:r>
        <w:rPr>
          <w:rFonts w:hint="eastAsia"/>
          <w:sz w:val="20"/>
          <w:lang w:val="en-US"/>
        </w:rPr>
        <w:t>在功能确认后，定制开发小程序所述功能修改不得超过5%。</w:t>
      </w:r>
    </w:p>
    <w:p w14:paraId="005FF6D6" w14:textId="77777777" w:rsidR="00D979BA" w:rsidRDefault="004A5AD5" w:rsidP="00B12EE0">
      <w:pPr>
        <w:pStyle w:val="2"/>
        <w:spacing w:line="300" w:lineRule="exact"/>
      </w:pPr>
      <w:r>
        <w:t>二、乙方权利和义务</w:t>
      </w:r>
    </w:p>
    <w:p w14:paraId="7C8D15F4" w14:textId="77777777" w:rsidR="00D979BA" w:rsidRDefault="004A5AD5" w:rsidP="00B12EE0">
      <w:pPr>
        <w:pStyle w:val="a9"/>
        <w:numPr>
          <w:ilvl w:val="0"/>
          <w:numId w:val="2"/>
        </w:numPr>
        <w:tabs>
          <w:tab w:val="left" w:pos="547"/>
        </w:tabs>
        <w:spacing w:before="56" w:line="300" w:lineRule="exact"/>
        <w:ind w:right="0" w:hanging="153"/>
        <w:rPr>
          <w:sz w:val="20"/>
        </w:rPr>
      </w:pPr>
      <w:r>
        <w:rPr>
          <w:sz w:val="20"/>
        </w:rPr>
        <w:t>乙方负责为甲方提供本合同约定的相关服务，并将推广内容反馈给甲方。</w:t>
      </w:r>
    </w:p>
    <w:p w14:paraId="4B9023E8" w14:textId="77777777" w:rsidR="00D979BA" w:rsidRDefault="004A5AD5" w:rsidP="00B12EE0">
      <w:pPr>
        <w:pStyle w:val="a9"/>
        <w:numPr>
          <w:ilvl w:val="0"/>
          <w:numId w:val="2"/>
        </w:numPr>
        <w:tabs>
          <w:tab w:val="left" w:pos="547"/>
        </w:tabs>
        <w:spacing w:before="56" w:line="300" w:lineRule="exact"/>
        <w:ind w:left="394" w:firstLine="0"/>
        <w:rPr>
          <w:sz w:val="20"/>
        </w:rPr>
      </w:pPr>
      <w:r>
        <w:rPr>
          <w:spacing w:val="-1"/>
          <w:sz w:val="20"/>
        </w:rPr>
        <w:t>未经甲方书面同意，乙方不得随意更改甲方提交的资料；乙方应对甲方的相关信息保密。司法机关、行政管理</w:t>
      </w:r>
      <w:r>
        <w:rPr>
          <w:sz w:val="20"/>
        </w:rPr>
        <w:t>部门等机构有权依法调查或查询及履行本合同所必须的情况除外。</w:t>
      </w:r>
    </w:p>
    <w:p w14:paraId="73BE63A7" w14:textId="77777777" w:rsidR="00D979BA" w:rsidRDefault="004A5AD5" w:rsidP="00B12EE0">
      <w:pPr>
        <w:pStyle w:val="a9"/>
        <w:numPr>
          <w:ilvl w:val="0"/>
          <w:numId w:val="2"/>
        </w:numPr>
        <w:tabs>
          <w:tab w:val="left" w:pos="547"/>
        </w:tabs>
        <w:spacing w:line="300" w:lineRule="exact"/>
        <w:ind w:left="394" w:firstLine="0"/>
        <w:rPr>
          <w:sz w:val="20"/>
        </w:rPr>
      </w:pPr>
      <w:r>
        <w:rPr>
          <w:spacing w:val="-1"/>
          <w:sz w:val="20"/>
        </w:rPr>
        <w:t>乙方有权依本合同约定金额收取费用，甲方应自合同签订之日起三日内支付合同约定款项。甲方未按时支付款</w:t>
      </w:r>
      <w:r>
        <w:rPr>
          <w:sz w:val="20"/>
        </w:rPr>
        <w:t>项的，乙方有权单方解除本合同。</w:t>
      </w:r>
    </w:p>
    <w:p w14:paraId="6A01FED8" w14:textId="77777777" w:rsidR="00D979BA" w:rsidRDefault="004A5AD5" w:rsidP="00B12EE0">
      <w:pPr>
        <w:pStyle w:val="a9"/>
        <w:numPr>
          <w:ilvl w:val="0"/>
          <w:numId w:val="2"/>
        </w:numPr>
        <w:tabs>
          <w:tab w:val="left" w:pos="647"/>
        </w:tabs>
        <w:spacing w:line="300" w:lineRule="exact"/>
        <w:ind w:left="394" w:right="192" w:firstLine="0"/>
        <w:jc w:val="both"/>
        <w:rPr>
          <w:sz w:val="20"/>
        </w:rPr>
      </w:pPr>
      <w:r>
        <w:rPr>
          <w:spacing w:val="-4"/>
          <w:sz w:val="20"/>
        </w:rPr>
        <w:t>乙方在收到甲方本合同约定的全部费用后方有履行本合同的义务，上述约定服务的关联用户名、密码、各类数</w:t>
      </w:r>
      <w:r>
        <w:rPr>
          <w:spacing w:val="-2"/>
          <w:sz w:val="20"/>
        </w:rPr>
        <w:t>据报表和其他必要的说明性或确认性资料均由乙方向甲方提供的邮箱地址发送，甲方获取后即可登录相关网站进</w:t>
      </w:r>
      <w:r>
        <w:rPr>
          <w:sz w:val="20"/>
        </w:rPr>
        <w:t>行相关业务操作。</w:t>
      </w:r>
    </w:p>
    <w:p w14:paraId="699A8400" w14:textId="77777777" w:rsidR="00D979BA" w:rsidRDefault="004A5AD5" w:rsidP="00B12EE0">
      <w:pPr>
        <w:pStyle w:val="a9"/>
        <w:numPr>
          <w:ilvl w:val="0"/>
          <w:numId w:val="2"/>
        </w:numPr>
        <w:tabs>
          <w:tab w:val="left" w:pos="647"/>
        </w:tabs>
        <w:spacing w:line="300" w:lineRule="exact"/>
        <w:ind w:left="394" w:right="188" w:firstLine="0"/>
        <w:jc w:val="both"/>
        <w:rPr>
          <w:sz w:val="20"/>
        </w:rPr>
      </w:pPr>
      <w:r w:rsidRPr="003C0A55">
        <w:rPr>
          <w:sz w:val="20"/>
        </w:rPr>
        <w:t>乙方有权在未预先告知甲方的情况下随时删除含有任何危害中国国家安全、淫秽色情、虚假、诽谤（包括商业</w:t>
      </w:r>
      <w:r>
        <w:rPr>
          <w:sz w:val="20"/>
        </w:rPr>
        <w:t>诽谤</w:t>
      </w:r>
      <w:r w:rsidRPr="003C0A55">
        <w:rPr>
          <w:sz w:val="20"/>
        </w:rPr>
        <w:t>）</w:t>
      </w:r>
      <w:r>
        <w:rPr>
          <w:sz w:val="20"/>
        </w:rPr>
        <w:t>、非法恐吓或非法骚扰、有损他人名誉、利益、侵权等违法或有违公序良俗的信息或链接。乙方根据本合</w:t>
      </w:r>
      <w:r>
        <w:rPr>
          <w:spacing w:val="-3"/>
          <w:sz w:val="20"/>
        </w:rPr>
        <w:t>同对甲方发布内容的删除等，并不免除或减轻甲方在本合同中的相关义务和责任，同时也不代表乙方就该删除等</w:t>
      </w:r>
      <w:r>
        <w:rPr>
          <w:sz w:val="20"/>
        </w:rPr>
        <w:t>行为向甲方或</w:t>
      </w:r>
      <w:proofErr w:type="gramStart"/>
      <w:r>
        <w:rPr>
          <w:sz w:val="20"/>
        </w:rPr>
        <w:t>其他第三</w:t>
      </w:r>
      <w:proofErr w:type="gramEnd"/>
      <w:r>
        <w:rPr>
          <w:sz w:val="20"/>
        </w:rPr>
        <w:t>方承担任何法律责任。</w:t>
      </w:r>
    </w:p>
    <w:p w14:paraId="67C6E48A" w14:textId="77777777" w:rsidR="00D979BA" w:rsidRDefault="004A5AD5" w:rsidP="00B12EE0">
      <w:pPr>
        <w:pStyle w:val="2"/>
        <w:spacing w:line="300" w:lineRule="exact"/>
      </w:pPr>
      <w:r>
        <w:t>三、违约责任</w:t>
      </w:r>
    </w:p>
    <w:p w14:paraId="543A7B97" w14:textId="77777777" w:rsidR="00D979BA" w:rsidRDefault="004A5AD5" w:rsidP="00B12EE0">
      <w:pPr>
        <w:pStyle w:val="a9"/>
        <w:numPr>
          <w:ilvl w:val="0"/>
          <w:numId w:val="3"/>
        </w:numPr>
        <w:tabs>
          <w:tab w:val="left" w:pos="547"/>
        </w:tabs>
        <w:spacing w:before="52" w:line="300" w:lineRule="exact"/>
        <w:ind w:firstLine="0"/>
        <w:rPr>
          <w:sz w:val="20"/>
        </w:rPr>
      </w:pPr>
      <w:r>
        <w:rPr>
          <w:spacing w:val="-1"/>
          <w:sz w:val="20"/>
        </w:rPr>
        <w:t>合同任意一方因违反本合同约定而造成另一方受到相关部门处罚或者对第三方承担责任的，违约方应当赔偿因</w:t>
      </w:r>
      <w:r>
        <w:rPr>
          <w:sz w:val="20"/>
        </w:rPr>
        <w:t>此给另一方造成的全部损失。</w:t>
      </w:r>
    </w:p>
    <w:p w14:paraId="62A43A8D" w14:textId="77777777" w:rsidR="00D979BA" w:rsidRDefault="004A5AD5" w:rsidP="00B12EE0">
      <w:pPr>
        <w:pStyle w:val="a9"/>
        <w:numPr>
          <w:ilvl w:val="0"/>
          <w:numId w:val="3"/>
        </w:numPr>
        <w:tabs>
          <w:tab w:val="left" w:pos="547"/>
        </w:tabs>
        <w:spacing w:line="300" w:lineRule="exact"/>
        <w:ind w:right="190" w:firstLine="0"/>
        <w:jc w:val="both"/>
        <w:rPr>
          <w:sz w:val="20"/>
        </w:rPr>
      </w:pPr>
      <w:r>
        <w:rPr>
          <w:sz w:val="20"/>
        </w:rPr>
        <w:t>鉴于乙方已作服务不可撤销的性质，合同签署后，甲方无正当理由或未经乙方同意不得提前终止、解除或撤销</w:t>
      </w:r>
      <w:r>
        <w:rPr>
          <w:spacing w:val="-5"/>
          <w:sz w:val="20"/>
        </w:rPr>
        <w:t>合同。甲方无正当理由提前终止、解除或撤销合同或者由于甲方原因导致乙方提前终止、解除或撤销协议的，乙</w:t>
      </w:r>
      <w:r>
        <w:rPr>
          <w:spacing w:val="-2"/>
          <w:sz w:val="20"/>
        </w:rPr>
        <w:t xml:space="preserve">方已收取金额中实际已发生部分不予退还。除此之外，甲方还应当承担本合同总金额 </w:t>
      </w:r>
      <w:r>
        <w:rPr>
          <w:rFonts w:ascii="Times New Roman" w:eastAsia="Times New Roman"/>
          <w:sz w:val="20"/>
        </w:rPr>
        <w:t>20%</w:t>
      </w:r>
      <w:r>
        <w:rPr>
          <w:sz w:val="20"/>
        </w:rPr>
        <w:t>的违约金。</w:t>
      </w:r>
    </w:p>
    <w:p w14:paraId="5167263D" w14:textId="77777777" w:rsidR="00D979BA" w:rsidRDefault="004A5AD5" w:rsidP="00B12EE0">
      <w:pPr>
        <w:pStyle w:val="a9"/>
        <w:numPr>
          <w:ilvl w:val="0"/>
          <w:numId w:val="3"/>
        </w:numPr>
        <w:tabs>
          <w:tab w:val="left" w:pos="647"/>
        </w:tabs>
        <w:spacing w:line="300" w:lineRule="exact"/>
        <w:ind w:right="98" w:firstLine="0"/>
        <w:jc w:val="both"/>
        <w:rPr>
          <w:sz w:val="20"/>
        </w:rPr>
      </w:pPr>
      <w:r>
        <w:rPr>
          <w:spacing w:val="-1"/>
          <w:sz w:val="20"/>
        </w:rPr>
        <w:t>若因甲方发布内容违法、违规或侵犯其他人合法权益而产生的一切责任，均由甲方负责解决并承担相应责任。</w:t>
      </w:r>
      <w:r>
        <w:rPr>
          <w:sz w:val="20"/>
        </w:rPr>
        <w:t>因此造成乙方损失的，乙方有权向甲方追偿。</w:t>
      </w:r>
    </w:p>
    <w:p w14:paraId="7D32C507" w14:textId="77777777" w:rsidR="00D979BA" w:rsidRDefault="004A5AD5" w:rsidP="00B12EE0">
      <w:pPr>
        <w:pStyle w:val="a9"/>
        <w:numPr>
          <w:ilvl w:val="0"/>
          <w:numId w:val="3"/>
        </w:numPr>
        <w:tabs>
          <w:tab w:val="left" w:pos="547"/>
        </w:tabs>
        <w:spacing w:line="300" w:lineRule="exact"/>
        <w:ind w:left="546" w:right="0" w:hanging="153"/>
        <w:rPr>
          <w:sz w:val="20"/>
        </w:rPr>
      </w:pPr>
      <w:r>
        <w:rPr>
          <w:sz w:val="20"/>
        </w:rPr>
        <w:t>任何一方违反本合同约定的，应赔偿因此给守约方造成的损失。</w:t>
      </w:r>
    </w:p>
    <w:p w14:paraId="1FBD99B4" w14:textId="77777777" w:rsidR="00D979BA" w:rsidRDefault="004A5AD5" w:rsidP="00B12EE0">
      <w:pPr>
        <w:pStyle w:val="a9"/>
        <w:numPr>
          <w:ilvl w:val="0"/>
          <w:numId w:val="3"/>
        </w:numPr>
        <w:tabs>
          <w:tab w:val="left" w:pos="547"/>
        </w:tabs>
        <w:spacing w:before="53" w:line="300" w:lineRule="exact"/>
        <w:ind w:firstLine="0"/>
        <w:rPr>
          <w:sz w:val="20"/>
        </w:rPr>
      </w:pPr>
      <w:r>
        <w:rPr>
          <w:spacing w:val="-1"/>
          <w:sz w:val="20"/>
        </w:rPr>
        <w:t>甲方应积极配合乙方相关服务，由于甲方的拖延或变故导致服务无法如期完成的，产生的其他费用由甲方自行</w:t>
      </w:r>
      <w:r>
        <w:rPr>
          <w:sz w:val="20"/>
        </w:rPr>
        <w:t>承担。</w:t>
      </w:r>
    </w:p>
    <w:p w14:paraId="47BE411E" w14:textId="77777777" w:rsidR="00D979BA" w:rsidRDefault="004A5AD5" w:rsidP="00B12EE0">
      <w:pPr>
        <w:pStyle w:val="2"/>
        <w:spacing w:line="300" w:lineRule="exact"/>
      </w:pPr>
      <w:r>
        <w:t>四、不可抗力</w:t>
      </w:r>
    </w:p>
    <w:p w14:paraId="68D4F49D" w14:textId="77777777" w:rsidR="00D979BA" w:rsidRDefault="004A5AD5" w:rsidP="00B12EE0">
      <w:pPr>
        <w:pStyle w:val="a3"/>
        <w:spacing w:before="55" w:line="300" w:lineRule="exact"/>
        <w:ind w:left="111" w:right="182" w:firstLine="401"/>
        <w:jc w:val="both"/>
      </w:pPr>
      <w:r>
        <w:t>不可抗力是指不能预见、不能避免且不能克服的客观情况；包括但不限于：自然灾害、政府行为以及罢工、战争、电信运营商信号中断、</w:t>
      </w:r>
      <w:proofErr w:type="gramStart"/>
      <w:r>
        <w:t>微信官方</w:t>
      </w:r>
      <w:proofErr w:type="gramEnd"/>
      <w:r>
        <w:t>规则性更改、网站遭受黑客攻击、乙方服务器发生非人为因素的故障等。上述原因所造成的本合同任何一方无法完全或部分履行合同义务，或虽能履行合同义务但已失去必要性或实际意义的， 遭遇不可抗力的一方可据此免责。</w:t>
      </w:r>
    </w:p>
    <w:p w14:paraId="4CB90745" w14:textId="77777777" w:rsidR="00D979BA" w:rsidRDefault="004A5AD5" w:rsidP="00B12EE0">
      <w:pPr>
        <w:pStyle w:val="2"/>
        <w:spacing w:line="300" w:lineRule="exact"/>
      </w:pPr>
      <w:r>
        <w:t>五、争议解决</w:t>
      </w:r>
    </w:p>
    <w:p w14:paraId="7158D2E8" w14:textId="77777777" w:rsidR="00D979BA" w:rsidRDefault="004A5AD5" w:rsidP="00B12EE0">
      <w:pPr>
        <w:pStyle w:val="a3"/>
        <w:spacing w:before="57" w:line="300" w:lineRule="exact"/>
        <w:ind w:leftChars="50" w:left="110" w:right="190" w:firstLineChars="200" w:firstLine="400"/>
      </w:pPr>
      <w:r>
        <w:t>双方当事人对本合同的订立、解释、履行、效力等发生争议的，应友好协商解决；协商不成的，双方均同意向中国国际经济贸易仲裁委员会提交仲裁，并根据其仲裁规则进行仲裁。</w:t>
      </w:r>
    </w:p>
    <w:p w14:paraId="779FFD3F" w14:textId="77777777" w:rsidR="00D979BA" w:rsidRDefault="004A5AD5" w:rsidP="00B12EE0">
      <w:pPr>
        <w:pStyle w:val="a3"/>
        <w:spacing w:line="300" w:lineRule="exact"/>
        <w:ind w:left="111" w:right="200"/>
      </w:pPr>
      <w:r>
        <w:rPr>
          <w:b/>
        </w:rPr>
        <w:t>六、</w:t>
      </w:r>
      <w:r>
        <w:t>合同中预留填写位置仅限于填写基本信息等相关文字。如确有需要更改实质内容的情况，双方应另外签署单独的补充协议，而不得在本合同文本上进行任何变更和补充，否则该变更和补充视为无效。</w:t>
      </w:r>
    </w:p>
    <w:p w14:paraId="4FC35A8A" w14:textId="77777777" w:rsidR="00D979BA" w:rsidRDefault="004A5AD5" w:rsidP="00B12EE0">
      <w:pPr>
        <w:pStyle w:val="a3"/>
        <w:spacing w:line="300" w:lineRule="exact"/>
        <w:ind w:left="111"/>
      </w:pPr>
      <w:r>
        <w:rPr>
          <w:b/>
        </w:rPr>
        <w:t>七、</w:t>
      </w:r>
      <w:r>
        <w:t>本合同的生效和终止：本合同自双方签字盖章之日起生效，自权利义务履行完毕时终止。</w:t>
      </w:r>
    </w:p>
    <w:p w14:paraId="14753554" w14:textId="77777777" w:rsidR="00D979BA" w:rsidRPr="008925E1" w:rsidRDefault="008925E1" w:rsidP="008925E1">
      <w:pPr>
        <w:pStyle w:val="a3"/>
        <w:spacing w:before="54" w:line="300" w:lineRule="exact"/>
        <w:ind w:left="113" w:right="197"/>
        <w:rPr>
          <w:b/>
        </w:rPr>
      </w:pPr>
      <w:r>
        <w:rPr>
          <w:rFonts w:hint="eastAsia"/>
          <w:b/>
        </w:rPr>
        <w:t>八、</w:t>
      </w:r>
      <w:r w:rsidR="004A5AD5">
        <w:t>甲乙双方开展业务均应依法办理，若本合同与国家或相关行业管理部门的政策法规发生冲突则以国家或行业管理部门的政策法规相应规定为准。</w:t>
      </w:r>
    </w:p>
    <w:p w14:paraId="6F8B9F25" w14:textId="77777777" w:rsidR="00D979BA" w:rsidRDefault="008925E1" w:rsidP="00B12EE0">
      <w:pPr>
        <w:pStyle w:val="a3"/>
        <w:spacing w:line="300" w:lineRule="exact"/>
        <w:ind w:left="111"/>
      </w:pPr>
      <w:r>
        <w:rPr>
          <w:rFonts w:hint="eastAsia"/>
          <w:b/>
        </w:rPr>
        <w:t>九</w:t>
      </w:r>
      <w:r w:rsidR="004A5AD5">
        <w:rPr>
          <w:b/>
        </w:rPr>
        <w:t>、</w:t>
      </w:r>
      <w:proofErr w:type="gramStart"/>
      <w:r w:rsidR="004A5AD5">
        <w:rPr>
          <w:b/>
        </w:rPr>
        <w:t>逅</w:t>
      </w:r>
      <w:proofErr w:type="gramEnd"/>
      <w:r w:rsidR="004A5AD5">
        <w:rPr>
          <w:b/>
        </w:rPr>
        <w:t>时代</w:t>
      </w:r>
      <w:r w:rsidR="004A5AD5">
        <w:t>品牌及平台产品为北京逅时代信息科技有限公司所有</w:t>
      </w:r>
      <w:r>
        <w:rPr>
          <w:rFonts w:hint="eastAsia"/>
        </w:rPr>
        <w:t>。</w:t>
      </w:r>
    </w:p>
    <w:p w14:paraId="5A654128" w14:textId="77777777" w:rsidR="00D979BA" w:rsidRDefault="008925E1" w:rsidP="00B12EE0">
      <w:pPr>
        <w:pStyle w:val="2"/>
        <w:spacing w:before="56" w:line="300" w:lineRule="exact"/>
      </w:pPr>
      <w:r>
        <w:rPr>
          <w:rFonts w:hint="eastAsia"/>
        </w:rPr>
        <w:t>十</w:t>
      </w:r>
      <w:r w:rsidR="004A5AD5">
        <w:t>、甲乙双方确认：已完全理解并经慎重考虑且完全接受本合同中的全部相关内容。</w:t>
      </w:r>
    </w:p>
    <w:p w14:paraId="798178F7" w14:textId="77777777" w:rsidR="00334CF3" w:rsidRDefault="004A5AD5" w:rsidP="00334CF3">
      <w:pPr>
        <w:pStyle w:val="2"/>
        <w:spacing w:before="56" w:line="400" w:lineRule="exact"/>
        <w:jc w:val="both"/>
        <w:rPr>
          <w:sz w:val="28"/>
          <w:szCs w:val="28"/>
          <w:lang w:val="en-US"/>
        </w:rPr>
      </w:pPr>
      <w:r>
        <w:rPr>
          <w:rFonts w:hint="eastAsia"/>
          <w:sz w:val="28"/>
          <w:szCs w:val="28"/>
          <w:lang w:val="en-US"/>
        </w:rPr>
        <w:lastRenderedPageBreak/>
        <w:t>定制开发流程按照如下流程所示：</w:t>
      </w:r>
    </w:p>
    <w:p w14:paraId="770A88F9" w14:textId="77777777" w:rsidR="00D979BA" w:rsidRPr="00334CF3" w:rsidRDefault="004A5AD5" w:rsidP="00334CF3">
      <w:pPr>
        <w:numPr>
          <w:ilvl w:val="0"/>
          <w:numId w:val="4"/>
        </w:numPr>
        <w:spacing w:line="400" w:lineRule="exact"/>
        <w:rPr>
          <w:sz w:val="28"/>
          <w:szCs w:val="28"/>
          <w:lang w:val="en-US"/>
        </w:rPr>
      </w:pPr>
      <w:r w:rsidRPr="00334CF3">
        <w:rPr>
          <w:rFonts w:hint="eastAsia"/>
          <w:sz w:val="28"/>
          <w:szCs w:val="28"/>
          <w:lang w:val="en-US"/>
        </w:rPr>
        <w:t>和客户确认思维导图邮件确认</w:t>
      </w:r>
    </w:p>
    <w:p w14:paraId="6A35B25D" w14:textId="77777777" w:rsidR="00D979BA" w:rsidRDefault="004A5AD5" w:rsidP="00334CF3">
      <w:pPr>
        <w:numPr>
          <w:ilvl w:val="0"/>
          <w:numId w:val="4"/>
        </w:numPr>
        <w:spacing w:line="400" w:lineRule="exact"/>
        <w:rPr>
          <w:sz w:val="28"/>
          <w:szCs w:val="28"/>
          <w:lang w:val="en-US"/>
        </w:rPr>
      </w:pPr>
      <w:r>
        <w:rPr>
          <w:rFonts w:hint="eastAsia"/>
          <w:sz w:val="28"/>
          <w:szCs w:val="28"/>
          <w:lang w:val="en-US"/>
        </w:rPr>
        <w:t>界面风格和逻辑确认</w:t>
      </w:r>
    </w:p>
    <w:p w14:paraId="29088802" w14:textId="77777777" w:rsidR="00D979BA" w:rsidRDefault="004A5AD5" w:rsidP="00334CF3">
      <w:pPr>
        <w:numPr>
          <w:ilvl w:val="0"/>
          <w:numId w:val="4"/>
        </w:numPr>
        <w:spacing w:line="400" w:lineRule="exact"/>
        <w:rPr>
          <w:sz w:val="28"/>
          <w:szCs w:val="28"/>
          <w:lang w:val="en-US"/>
        </w:rPr>
      </w:pPr>
      <w:r>
        <w:rPr>
          <w:rFonts w:hint="eastAsia"/>
          <w:sz w:val="28"/>
          <w:szCs w:val="28"/>
          <w:lang w:val="en-US"/>
        </w:rPr>
        <w:t>UI绘制线框图邮件确认</w:t>
      </w:r>
    </w:p>
    <w:p w14:paraId="47566F9F" w14:textId="77777777" w:rsidR="00D979BA" w:rsidRDefault="004A5AD5" w:rsidP="00334CF3">
      <w:pPr>
        <w:numPr>
          <w:ilvl w:val="0"/>
          <w:numId w:val="4"/>
        </w:numPr>
        <w:spacing w:line="400" w:lineRule="exact"/>
        <w:rPr>
          <w:sz w:val="28"/>
          <w:szCs w:val="28"/>
          <w:lang w:val="en-US"/>
        </w:rPr>
      </w:pPr>
      <w:r>
        <w:rPr>
          <w:rFonts w:hint="eastAsia"/>
          <w:sz w:val="28"/>
          <w:szCs w:val="28"/>
          <w:lang w:val="en-US"/>
        </w:rPr>
        <w:t>UI设计师设计具体页面（高保真图）邮件确认</w:t>
      </w:r>
    </w:p>
    <w:p w14:paraId="5A04F7C2" w14:textId="77777777" w:rsidR="00D979BA" w:rsidRDefault="004A5AD5" w:rsidP="00334CF3">
      <w:pPr>
        <w:numPr>
          <w:ilvl w:val="0"/>
          <w:numId w:val="4"/>
        </w:numPr>
        <w:spacing w:line="400" w:lineRule="exact"/>
        <w:rPr>
          <w:sz w:val="28"/>
          <w:szCs w:val="28"/>
          <w:lang w:val="en-US"/>
        </w:rPr>
      </w:pPr>
      <w:r>
        <w:rPr>
          <w:rFonts w:hint="eastAsia"/>
          <w:sz w:val="28"/>
          <w:szCs w:val="28"/>
          <w:lang w:val="en-US"/>
        </w:rPr>
        <w:t>前后端开发</w:t>
      </w:r>
    </w:p>
    <w:p w14:paraId="0BA1B4E2" w14:textId="77777777" w:rsidR="00D979BA" w:rsidRDefault="004A5AD5" w:rsidP="00334CF3">
      <w:pPr>
        <w:numPr>
          <w:ilvl w:val="0"/>
          <w:numId w:val="4"/>
        </w:numPr>
        <w:spacing w:line="400" w:lineRule="exact"/>
        <w:rPr>
          <w:sz w:val="28"/>
          <w:szCs w:val="28"/>
          <w:lang w:val="en-US"/>
        </w:rPr>
      </w:pPr>
      <w:r>
        <w:rPr>
          <w:rFonts w:hint="eastAsia"/>
          <w:sz w:val="28"/>
          <w:szCs w:val="28"/>
          <w:lang w:val="en-US"/>
        </w:rPr>
        <w:t>功能测试</w:t>
      </w:r>
    </w:p>
    <w:p w14:paraId="55A4E8B0" w14:textId="77777777" w:rsidR="00D979BA" w:rsidRDefault="004A5AD5" w:rsidP="00334CF3">
      <w:pPr>
        <w:numPr>
          <w:ilvl w:val="0"/>
          <w:numId w:val="4"/>
        </w:numPr>
        <w:spacing w:line="400" w:lineRule="exact"/>
        <w:rPr>
          <w:sz w:val="28"/>
          <w:szCs w:val="28"/>
          <w:lang w:val="en-US"/>
        </w:rPr>
      </w:pPr>
      <w:r>
        <w:rPr>
          <w:rFonts w:hint="eastAsia"/>
          <w:sz w:val="28"/>
          <w:szCs w:val="28"/>
          <w:lang w:val="en-US"/>
        </w:rPr>
        <w:t>验收邮件确认</w:t>
      </w:r>
    </w:p>
    <w:p w14:paraId="327F96AF" w14:textId="77777777" w:rsidR="00D979BA" w:rsidRDefault="004A5AD5" w:rsidP="00334CF3">
      <w:pPr>
        <w:numPr>
          <w:ilvl w:val="0"/>
          <w:numId w:val="4"/>
        </w:numPr>
        <w:spacing w:line="400" w:lineRule="exact"/>
        <w:rPr>
          <w:sz w:val="28"/>
          <w:szCs w:val="28"/>
          <w:lang w:val="en-US"/>
        </w:rPr>
      </w:pPr>
      <w:r>
        <w:rPr>
          <w:rFonts w:hint="eastAsia"/>
          <w:sz w:val="28"/>
          <w:szCs w:val="28"/>
          <w:lang w:val="en-US"/>
        </w:rPr>
        <w:t>交付代码部署</w:t>
      </w:r>
    </w:p>
    <w:p w14:paraId="63C47CE2" w14:textId="77777777" w:rsidR="00D979BA" w:rsidRDefault="00D979BA">
      <w:pPr>
        <w:rPr>
          <w:lang w:val="en-US"/>
        </w:rPr>
      </w:pPr>
    </w:p>
    <w:p w14:paraId="03F7C49E" w14:textId="77777777" w:rsidR="00D979BA" w:rsidRDefault="004A5AD5">
      <w:pPr>
        <w:rPr>
          <w:lang w:val="en-US"/>
        </w:rPr>
      </w:pPr>
      <w:r>
        <w:rPr>
          <w:rFonts w:hint="eastAsia"/>
          <w:lang w:val="en-US"/>
        </w:rPr>
        <w:t>附件一：功能表</w:t>
      </w:r>
    </w:p>
    <w:tbl>
      <w:tblPr>
        <w:tblW w:w="10443" w:type="dxa"/>
        <w:tblInd w:w="113" w:type="dxa"/>
        <w:tblLook w:val="04A0" w:firstRow="1" w:lastRow="0" w:firstColumn="1" w:lastColumn="0" w:noHBand="0" w:noVBand="1"/>
      </w:tblPr>
      <w:tblGrid>
        <w:gridCol w:w="896"/>
        <w:gridCol w:w="329"/>
        <w:gridCol w:w="821"/>
        <w:gridCol w:w="6454"/>
        <w:gridCol w:w="840"/>
        <w:gridCol w:w="1103"/>
      </w:tblGrid>
      <w:tr w:rsidR="00485D30" w:rsidRPr="00485D30" w14:paraId="1EA35C26" w14:textId="77777777" w:rsidTr="00485D30">
        <w:trPr>
          <w:trHeight w:val="853"/>
        </w:trPr>
        <w:tc>
          <w:tcPr>
            <w:tcW w:w="10443" w:type="dxa"/>
            <w:gridSpan w:val="6"/>
            <w:tcBorders>
              <w:top w:val="nil"/>
              <w:left w:val="single" w:sz="4" w:space="0" w:color="000000"/>
              <w:bottom w:val="single" w:sz="4" w:space="0" w:color="000000"/>
              <w:right w:val="nil"/>
            </w:tcBorders>
            <w:shd w:val="clear" w:color="000000" w:fill="FFFFFF"/>
            <w:vAlign w:val="center"/>
            <w:hideMark/>
          </w:tcPr>
          <w:p w14:paraId="59334322" w14:textId="77777777" w:rsidR="00485D30" w:rsidRPr="00485D30" w:rsidRDefault="00485D30" w:rsidP="00485D30">
            <w:pPr>
              <w:widowControl/>
              <w:autoSpaceDE/>
              <w:autoSpaceDN/>
              <w:jc w:val="center"/>
              <w:rPr>
                <w:rFonts w:ascii="微软雅黑" w:eastAsia="微软雅黑" w:hAnsi="微软雅黑"/>
                <w:b/>
                <w:bCs/>
                <w:color w:val="000000"/>
                <w:sz w:val="32"/>
                <w:szCs w:val="32"/>
                <w:lang w:val="en-US" w:bidi="ar-SA"/>
              </w:rPr>
            </w:pPr>
            <w:r w:rsidRPr="00485D30">
              <w:rPr>
                <w:rFonts w:ascii="微软雅黑" w:eastAsia="微软雅黑" w:hAnsi="微软雅黑" w:hint="eastAsia"/>
                <w:b/>
                <w:bCs/>
                <w:color w:val="000000"/>
                <w:sz w:val="32"/>
                <w:szCs w:val="32"/>
                <w:lang w:val="en-US" w:bidi="ar-SA"/>
              </w:rPr>
              <w:t>北京</w:t>
            </w:r>
            <w:proofErr w:type="gramStart"/>
            <w:r w:rsidRPr="00485D30">
              <w:rPr>
                <w:rFonts w:ascii="微软雅黑" w:eastAsia="微软雅黑" w:hAnsi="微软雅黑" w:hint="eastAsia"/>
                <w:b/>
                <w:bCs/>
                <w:color w:val="000000"/>
                <w:sz w:val="32"/>
                <w:szCs w:val="32"/>
                <w:lang w:val="en-US" w:bidi="ar-SA"/>
              </w:rPr>
              <w:t>逅</w:t>
            </w:r>
            <w:proofErr w:type="gramEnd"/>
            <w:r w:rsidRPr="00485D30">
              <w:rPr>
                <w:rFonts w:ascii="微软雅黑" w:eastAsia="微软雅黑" w:hAnsi="微软雅黑" w:hint="eastAsia"/>
                <w:b/>
                <w:bCs/>
                <w:color w:val="000000"/>
                <w:sz w:val="32"/>
                <w:szCs w:val="32"/>
                <w:lang w:val="en-US" w:bidi="ar-SA"/>
              </w:rPr>
              <w:t>时代功能报价清单</w:t>
            </w:r>
          </w:p>
        </w:tc>
      </w:tr>
      <w:tr w:rsidR="00485D30" w:rsidRPr="00485D30" w14:paraId="625A3501" w14:textId="77777777" w:rsidTr="00485D30">
        <w:trPr>
          <w:trHeight w:val="329"/>
        </w:trPr>
        <w:tc>
          <w:tcPr>
            <w:tcW w:w="2046"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C12EDC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网络服务商：北京</w:t>
            </w:r>
            <w:proofErr w:type="gramStart"/>
            <w:r w:rsidRPr="00485D30">
              <w:rPr>
                <w:rFonts w:ascii="微软雅黑" w:eastAsia="微软雅黑" w:hAnsi="微软雅黑" w:hint="eastAsia"/>
                <w:color w:val="000000"/>
                <w:sz w:val="20"/>
                <w:szCs w:val="20"/>
                <w:lang w:val="en-US" w:bidi="ar-SA"/>
              </w:rPr>
              <w:t>逅</w:t>
            </w:r>
            <w:proofErr w:type="gramEnd"/>
            <w:r w:rsidRPr="00485D30">
              <w:rPr>
                <w:rFonts w:ascii="微软雅黑" w:eastAsia="微软雅黑" w:hAnsi="微软雅黑" w:hint="eastAsia"/>
                <w:color w:val="000000"/>
                <w:sz w:val="20"/>
                <w:szCs w:val="20"/>
                <w:lang w:val="en-US" w:bidi="ar-SA"/>
              </w:rPr>
              <w:t>时代信息技术有限公司</w:t>
            </w:r>
          </w:p>
        </w:tc>
        <w:tc>
          <w:tcPr>
            <w:tcW w:w="8397"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7D37D7A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联系人：</w:t>
            </w:r>
            <w:proofErr w:type="gramStart"/>
            <w:r w:rsidRPr="00485D30">
              <w:rPr>
                <w:rFonts w:ascii="微软雅黑" w:eastAsia="微软雅黑" w:hAnsi="微软雅黑" w:hint="eastAsia"/>
                <w:color w:val="000000"/>
                <w:sz w:val="20"/>
                <w:szCs w:val="20"/>
                <w:lang w:val="en-US" w:bidi="ar-SA"/>
              </w:rPr>
              <w:t>董超</w:t>
            </w:r>
            <w:proofErr w:type="gramEnd"/>
          </w:p>
        </w:tc>
      </w:tr>
      <w:tr w:rsidR="00485D30" w:rsidRPr="00485D30" w14:paraId="0012EF69" w14:textId="77777777" w:rsidTr="00485D30">
        <w:trPr>
          <w:trHeight w:val="329"/>
        </w:trPr>
        <w:tc>
          <w:tcPr>
            <w:tcW w:w="2046"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9B05EE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项目编号：</w:t>
            </w:r>
          </w:p>
        </w:tc>
        <w:tc>
          <w:tcPr>
            <w:tcW w:w="8397" w:type="dxa"/>
            <w:gridSpan w:val="3"/>
            <w:tcBorders>
              <w:top w:val="single" w:sz="4" w:space="0" w:color="000000"/>
              <w:left w:val="nil"/>
              <w:bottom w:val="single" w:sz="4" w:space="0" w:color="000000"/>
              <w:right w:val="single" w:sz="4" w:space="0" w:color="000000"/>
            </w:tcBorders>
            <w:shd w:val="clear" w:color="000000" w:fill="FFFFFF"/>
            <w:vAlign w:val="center"/>
            <w:hideMark/>
          </w:tcPr>
          <w:p w14:paraId="3E34865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联系电话：18601371022</w:t>
            </w:r>
          </w:p>
        </w:tc>
      </w:tr>
      <w:tr w:rsidR="00485D30" w:rsidRPr="00485D30" w14:paraId="04C29C47" w14:textId="77777777" w:rsidTr="00485D30">
        <w:trPr>
          <w:trHeight w:val="419"/>
        </w:trPr>
        <w:tc>
          <w:tcPr>
            <w:tcW w:w="10443" w:type="dxa"/>
            <w:gridSpan w:val="6"/>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17731E9" w14:textId="77777777" w:rsidR="00485D30" w:rsidRPr="00485D30" w:rsidRDefault="00485D30" w:rsidP="00485D30">
            <w:pPr>
              <w:widowControl/>
              <w:autoSpaceDE/>
              <w:autoSpaceDN/>
              <w:jc w:val="center"/>
              <w:rPr>
                <w:rFonts w:ascii="微软雅黑" w:eastAsia="微软雅黑" w:hAnsi="微软雅黑" w:hint="eastAsia"/>
                <w:color w:val="FF0000"/>
                <w:sz w:val="20"/>
                <w:szCs w:val="20"/>
                <w:lang w:val="en-US" w:bidi="ar-SA"/>
              </w:rPr>
            </w:pPr>
            <w:r w:rsidRPr="00485D30">
              <w:rPr>
                <w:rFonts w:ascii="微软雅黑" w:eastAsia="微软雅黑" w:hAnsi="微软雅黑" w:hint="eastAsia"/>
                <w:color w:val="FF0000"/>
                <w:sz w:val="20"/>
                <w:szCs w:val="20"/>
                <w:lang w:val="en-US" w:bidi="ar-SA"/>
              </w:rPr>
              <w:t xml:space="preserve">  *注：本方案为本公司保密文档，未经本公司许可不可转发任何第三方公司</w:t>
            </w:r>
          </w:p>
        </w:tc>
      </w:tr>
      <w:tr w:rsidR="00485D30" w:rsidRPr="00485D30" w14:paraId="392EEBD3" w14:textId="77777777" w:rsidTr="00485D30">
        <w:trPr>
          <w:trHeight w:val="658"/>
        </w:trPr>
        <w:tc>
          <w:tcPr>
            <w:tcW w:w="10443" w:type="dxa"/>
            <w:gridSpan w:val="6"/>
            <w:tcBorders>
              <w:top w:val="single" w:sz="4" w:space="0" w:color="000000"/>
              <w:left w:val="single" w:sz="4" w:space="0" w:color="000000"/>
              <w:bottom w:val="single" w:sz="4" w:space="0" w:color="000000"/>
              <w:right w:val="single" w:sz="4" w:space="0" w:color="000000"/>
            </w:tcBorders>
            <w:shd w:val="clear" w:color="000000" w:fill="C00000"/>
            <w:vAlign w:val="center"/>
            <w:hideMark/>
          </w:tcPr>
          <w:p w14:paraId="38F20ECF" w14:textId="77777777" w:rsidR="00485D30" w:rsidRPr="00485D30" w:rsidRDefault="00485D30" w:rsidP="00485D30">
            <w:pPr>
              <w:widowControl/>
              <w:autoSpaceDE/>
              <w:autoSpaceDN/>
              <w:jc w:val="center"/>
              <w:rPr>
                <w:rFonts w:ascii="微软雅黑" w:eastAsia="微软雅黑" w:hAnsi="微软雅黑" w:hint="eastAsia"/>
                <w:b/>
                <w:bCs/>
                <w:color w:val="FFFFFF"/>
                <w:sz w:val="24"/>
                <w:szCs w:val="24"/>
                <w:lang w:val="en-US" w:bidi="ar-SA"/>
              </w:rPr>
            </w:pPr>
            <w:r w:rsidRPr="00485D30">
              <w:rPr>
                <w:rFonts w:ascii="微软雅黑" w:eastAsia="微软雅黑" w:hAnsi="微软雅黑" w:hint="eastAsia"/>
                <w:b/>
                <w:bCs/>
                <w:color w:val="FFFFFF"/>
                <w:sz w:val="24"/>
                <w:szCs w:val="24"/>
                <w:lang w:val="en-US" w:bidi="ar-SA"/>
              </w:rPr>
              <w:t>页面设计</w:t>
            </w:r>
          </w:p>
        </w:tc>
      </w:tr>
      <w:tr w:rsidR="00485D30" w:rsidRPr="00485D30" w14:paraId="087301C8" w14:textId="77777777" w:rsidTr="00485D30">
        <w:trPr>
          <w:trHeight w:val="329"/>
        </w:trPr>
        <w:tc>
          <w:tcPr>
            <w:tcW w:w="896" w:type="dxa"/>
            <w:tcBorders>
              <w:top w:val="nil"/>
              <w:left w:val="single" w:sz="4" w:space="0" w:color="000000"/>
              <w:bottom w:val="single" w:sz="4" w:space="0" w:color="000000"/>
              <w:right w:val="single" w:sz="4" w:space="0" w:color="000000"/>
            </w:tcBorders>
            <w:shd w:val="clear" w:color="000000" w:fill="333333"/>
            <w:vAlign w:val="center"/>
            <w:hideMark/>
          </w:tcPr>
          <w:p w14:paraId="5819C236"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项目名称</w:t>
            </w:r>
          </w:p>
        </w:tc>
        <w:tc>
          <w:tcPr>
            <w:tcW w:w="329" w:type="dxa"/>
            <w:tcBorders>
              <w:top w:val="nil"/>
              <w:left w:val="nil"/>
              <w:bottom w:val="single" w:sz="4" w:space="0" w:color="000000"/>
              <w:right w:val="single" w:sz="4" w:space="0" w:color="000000"/>
            </w:tcBorders>
            <w:shd w:val="clear" w:color="000000" w:fill="333333"/>
            <w:vAlign w:val="center"/>
            <w:hideMark/>
          </w:tcPr>
          <w:p w14:paraId="6F3C732C"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 xml:space="preserve">　</w:t>
            </w:r>
          </w:p>
        </w:tc>
        <w:tc>
          <w:tcPr>
            <w:tcW w:w="821" w:type="dxa"/>
            <w:tcBorders>
              <w:top w:val="nil"/>
              <w:left w:val="nil"/>
              <w:bottom w:val="single" w:sz="4" w:space="0" w:color="000000"/>
              <w:right w:val="single" w:sz="4" w:space="0" w:color="000000"/>
            </w:tcBorders>
            <w:shd w:val="clear" w:color="000000" w:fill="333333"/>
            <w:vAlign w:val="center"/>
            <w:hideMark/>
          </w:tcPr>
          <w:p w14:paraId="7D1B4BDA"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页面明细</w:t>
            </w:r>
          </w:p>
        </w:tc>
        <w:tc>
          <w:tcPr>
            <w:tcW w:w="6454" w:type="dxa"/>
            <w:tcBorders>
              <w:top w:val="nil"/>
              <w:left w:val="nil"/>
              <w:bottom w:val="single" w:sz="4" w:space="0" w:color="000000"/>
              <w:right w:val="single" w:sz="4" w:space="0" w:color="000000"/>
            </w:tcBorders>
            <w:shd w:val="clear" w:color="000000" w:fill="333333"/>
            <w:vAlign w:val="center"/>
            <w:hideMark/>
          </w:tcPr>
          <w:p w14:paraId="1B39E78E"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数量</w:t>
            </w:r>
          </w:p>
        </w:tc>
        <w:tc>
          <w:tcPr>
            <w:tcW w:w="840" w:type="dxa"/>
            <w:tcBorders>
              <w:top w:val="nil"/>
              <w:left w:val="nil"/>
              <w:bottom w:val="single" w:sz="4" w:space="0" w:color="000000"/>
              <w:right w:val="single" w:sz="4" w:space="0" w:color="000000"/>
            </w:tcBorders>
            <w:shd w:val="clear" w:color="000000" w:fill="333333"/>
            <w:vAlign w:val="center"/>
            <w:hideMark/>
          </w:tcPr>
          <w:p w14:paraId="1774E1B8"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备注</w:t>
            </w:r>
          </w:p>
        </w:tc>
        <w:tc>
          <w:tcPr>
            <w:tcW w:w="1103" w:type="dxa"/>
            <w:tcBorders>
              <w:top w:val="nil"/>
              <w:left w:val="nil"/>
              <w:bottom w:val="single" w:sz="4" w:space="0" w:color="000000"/>
              <w:right w:val="single" w:sz="4" w:space="0" w:color="000000"/>
            </w:tcBorders>
            <w:shd w:val="clear" w:color="000000" w:fill="333333"/>
            <w:vAlign w:val="center"/>
            <w:hideMark/>
          </w:tcPr>
          <w:p w14:paraId="7A040CFB"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报价明细（元）</w:t>
            </w:r>
          </w:p>
        </w:tc>
      </w:tr>
      <w:tr w:rsidR="00485D30" w:rsidRPr="00485D30" w14:paraId="7F97271E" w14:textId="77777777" w:rsidTr="00485D30">
        <w:trPr>
          <w:trHeight w:val="434"/>
        </w:trPr>
        <w:tc>
          <w:tcPr>
            <w:tcW w:w="896"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3F180E3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原型设计</w:t>
            </w:r>
          </w:p>
        </w:tc>
        <w:tc>
          <w:tcPr>
            <w:tcW w:w="329" w:type="dxa"/>
            <w:tcBorders>
              <w:top w:val="nil"/>
              <w:left w:val="nil"/>
              <w:bottom w:val="nil"/>
              <w:right w:val="nil"/>
            </w:tcBorders>
            <w:shd w:val="clear" w:color="000000" w:fill="FFFFFF"/>
            <w:vAlign w:val="center"/>
            <w:hideMark/>
          </w:tcPr>
          <w:p w14:paraId="18E6A63B"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727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383F322"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产品功能分析、信息架构设计</w:t>
            </w:r>
          </w:p>
        </w:tc>
        <w:tc>
          <w:tcPr>
            <w:tcW w:w="840" w:type="dxa"/>
            <w:tcBorders>
              <w:top w:val="nil"/>
              <w:left w:val="nil"/>
              <w:bottom w:val="nil"/>
              <w:right w:val="single" w:sz="4" w:space="0" w:color="000000"/>
            </w:tcBorders>
            <w:shd w:val="clear" w:color="000000" w:fill="FFFFFF"/>
            <w:vAlign w:val="center"/>
            <w:hideMark/>
          </w:tcPr>
          <w:p w14:paraId="5813470D"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7699A68B"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r>
      <w:tr w:rsidR="00485D30" w:rsidRPr="00485D30" w14:paraId="0DFB8206" w14:textId="77777777" w:rsidTr="00485D30">
        <w:trPr>
          <w:trHeight w:val="404"/>
        </w:trPr>
        <w:tc>
          <w:tcPr>
            <w:tcW w:w="896" w:type="dxa"/>
            <w:vMerge/>
            <w:tcBorders>
              <w:top w:val="nil"/>
              <w:left w:val="single" w:sz="4" w:space="0" w:color="000000"/>
              <w:bottom w:val="single" w:sz="4" w:space="0" w:color="000000"/>
              <w:right w:val="single" w:sz="4" w:space="0" w:color="000000"/>
            </w:tcBorders>
            <w:vAlign w:val="center"/>
            <w:hideMark/>
          </w:tcPr>
          <w:p w14:paraId="64C49738"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329" w:type="dxa"/>
            <w:tcBorders>
              <w:top w:val="nil"/>
              <w:left w:val="nil"/>
              <w:bottom w:val="nil"/>
              <w:right w:val="nil"/>
            </w:tcBorders>
            <w:shd w:val="clear" w:color="000000" w:fill="FFFFFF"/>
            <w:vAlign w:val="center"/>
            <w:hideMark/>
          </w:tcPr>
          <w:p w14:paraId="64EA19C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727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3EBF0B7"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信息架构设计</w:t>
            </w:r>
          </w:p>
        </w:tc>
        <w:tc>
          <w:tcPr>
            <w:tcW w:w="840" w:type="dxa"/>
            <w:tcBorders>
              <w:top w:val="nil"/>
              <w:left w:val="nil"/>
              <w:bottom w:val="nil"/>
              <w:right w:val="single" w:sz="4" w:space="0" w:color="000000"/>
            </w:tcBorders>
            <w:shd w:val="clear" w:color="000000" w:fill="FFFFFF"/>
            <w:vAlign w:val="center"/>
            <w:hideMark/>
          </w:tcPr>
          <w:p w14:paraId="0D7E54E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428BF324"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3D12042A" w14:textId="77777777" w:rsidTr="00485D30">
        <w:trPr>
          <w:trHeight w:val="434"/>
        </w:trPr>
        <w:tc>
          <w:tcPr>
            <w:tcW w:w="896" w:type="dxa"/>
            <w:vMerge/>
            <w:tcBorders>
              <w:top w:val="nil"/>
              <w:left w:val="single" w:sz="4" w:space="0" w:color="000000"/>
              <w:bottom w:val="single" w:sz="4" w:space="0" w:color="000000"/>
              <w:right w:val="single" w:sz="4" w:space="0" w:color="000000"/>
            </w:tcBorders>
            <w:vAlign w:val="center"/>
            <w:hideMark/>
          </w:tcPr>
          <w:p w14:paraId="04B7E0C6"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329" w:type="dxa"/>
            <w:tcBorders>
              <w:top w:val="nil"/>
              <w:left w:val="nil"/>
              <w:bottom w:val="single" w:sz="4" w:space="0" w:color="000000"/>
              <w:right w:val="nil"/>
            </w:tcBorders>
            <w:shd w:val="clear" w:color="000000" w:fill="FFFFFF"/>
            <w:vAlign w:val="center"/>
            <w:hideMark/>
          </w:tcPr>
          <w:p w14:paraId="1D36AF1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727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5E726A5"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交互设计、产品原型设计</w:t>
            </w:r>
          </w:p>
        </w:tc>
        <w:tc>
          <w:tcPr>
            <w:tcW w:w="840" w:type="dxa"/>
            <w:tcBorders>
              <w:top w:val="nil"/>
              <w:left w:val="nil"/>
              <w:bottom w:val="single" w:sz="4" w:space="0" w:color="000000"/>
              <w:right w:val="single" w:sz="4" w:space="0" w:color="000000"/>
            </w:tcBorders>
            <w:shd w:val="clear" w:color="000000" w:fill="FFFFFF"/>
            <w:vAlign w:val="center"/>
            <w:hideMark/>
          </w:tcPr>
          <w:p w14:paraId="1FC2715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0183EC6F"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6560E8E8" w14:textId="77777777" w:rsidTr="00485D30">
        <w:trPr>
          <w:trHeight w:val="598"/>
        </w:trPr>
        <w:tc>
          <w:tcPr>
            <w:tcW w:w="896" w:type="dxa"/>
            <w:tcBorders>
              <w:top w:val="nil"/>
              <w:left w:val="single" w:sz="4" w:space="0" w:color="000000"/>
              <w:bottom w:val="single" w:sz="4" w:space="0" w:color="000000"/>
              <w:right w:val="single" w:sz="4" w:space="0" w:color="000000"/>
            </w:tcBorders>
            <w:shd w:val="clear" w:color="000000" w:fill="FFFFFF"/>
            <w:vAlign w:val="center"/>
            <w:hideMark/>
          </w:tcPr>
          <w:p w14:paraId="77368EA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主页风格设计</w:t>
            </w:r>
          </w:p>
        </w:tc>
        <w:tc>
          <w:tcPr>
            <w:tcW w:w="329" w:type="dxa"/>
            <w:tcBorders>
              <w:top w:val="nil"/>
              <w:left w:val="nil"/>
              <w:bottom w:val="single" w:sz="4" w:space="0" w:color="000000"/>
              <w:right w:val="nil"/>
            </w:tcBorders>
            <w:shd w:val="clear" w:color="000000" w:fill="FFFFFF"/>
            <w:vAlign w:val="center"/>
            <w:hideMark/>
          </w:tcPr>
          <w:p w14:paraId="030CA33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727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6DD83EB"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bookmarkStart w:id="0" w:name="_GoBack"/>
            <w:bookmarkEnd w:id="0"/>
            <w:r w:rsidRPr="00485D30">
              <w:rPr>
                <w:rFonts w:ascii="微软雅黑" w:eastAsia="微软雅黑" w:hAnsi="微软雅黑" w:hint="eastAsia"/>
                <w:color w:val="000000"/>
                <w:sz w:val="20"/>
                <w:szCs w:val="20"/>
                <w:lang w:val="en-US" w:bidi="ar-SA"/>
              </w:rPr>
              <w:t xml:space="preserve">　</w:t>
            </w:r>
          </w:p>
        </w:tc>
        <w:tc>
          <w:tcPr>
            <w:tcW w:w="840" w:type="dxa"/>
            <w:tcBorders>
              <w:top w:val="nil"/>
              <w:left w:val="nil"/>
              <w:bottom w:val="single" w:sz="4" w:space="0" w:color="000000"/>
              <w:right w:val="single" w:sz="4" w:space="0" w:color="000000"/>
            </w:tcBorders>
            <w:shd w:val="clear" w:color="000000" w:fill="FFFFFF"/>
            <w:vAlign w:val="center"/>
          </w:tcPr>
          <w:p w14:paraId="4B1A7E2D" w14:textId="6A3B5EE6"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p>
        </w:tc>
        <w:tc>
          <w:tcPr>
            <w:tcW w:w="1103" w:type="dxa"/>
            <w:vMerge/>
            <w:tcBorders>
              <w:top w:val="nil"/>
              <w:left w:val="single" w:sz="4" w:space="0" w:color="000000"/>
              <w:bottom w:val="single" w:sz="4" w:space="0" w:color="000000"/>
              <w:right w:val="single" w:sz="4" w:space="0" w:color="000000"/>
            </w:tcBorders>
            <w:vAlign w:val="center"/>
            <w:hideMark/>
          </w:tcPr>
          <w:p w14:paraId="526770D8"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4CBAE932" w14:textId="77777777" w:rsidTr="00485D30">
        <w:trPr>
          <w:trHeight w:val="997"/>
        </w:trPr>
        <w:tc>
          <w:tcPr>
            <w:tcW w:w="896" w:type="dxa"/>
            <w:tcBorders>
              <w:top w:val="nil"/>
              <w:left w:val="single" w:sz="4" w:space="0" w:color="000000"/>
              <w:bottom w:val="single" w:sz="4" w:space="0" w:color="000000"/>
              <w:right w:val="single" w:sz="4" w:space="0" w:color="000000"/>
            </w:tcBorders>
            <w:shd w:val="clear" w:color="000000" w:fill="FFFFFF"/>
            <w:vAlign w:val="center"/>
            <w:hideMark/>
          </w:tcPr>
          <w:p w14:paraId="51D3EF56"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整体功能UI设计</w:t>
            </w:r>
          </w:p>
        </w:tc>
        <w:tc>
          <w:tcPr>
            <w:tcW w:w="329" w:type="dxa"/>
            <w:tcBorders>
              <w:top w:val="nil"/>
              <w:left w:val="nil"/>
              <w:bottom w:val="single" w:sz="4" w:space="0" w:color="000000"/>
              <w:right w:val="nil"/>
            </w:tcBorders>
            <w:shd w:val="clear" w:color="000000" w:fill="FFFFFF"/>
            <w:vAlign w:val="center"/>
            <w:hideMark/>
          </w:tcPr>
          <w:p w14:paraId="4A919507"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727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E0EFEC4"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WX_APP 设计</w:t>
            </w:r>
            <w:proofErr w:type="gramStart"/>
            <w:r w:rsidRPr="00485D30">
              <w:rPr>
                <w:rFonts w:ascii="微软雅黑" w:eastAsia="微软雅黑" w:hAnsi="微软雅黑" w:hint="eastAsia"/>
                <w:color w:val="000000"/>
                <w:sz w:val="20"/>
                <w:szCs w:val="20"/>
                <w:lang w:val="en-US" w:bidi="ar-SA"/>
              </w:rPr>
              <w:t>优临自提供</w:t>
            </w:r>
            <w:proofErr w:type="gramEnd"/>
            <w:r w:rsidRPr="00485D30">
              <w:rPr>
                <w:rFonts w:ascii="微软雅黑" w:eastAsia="微软雅黑" w:hAnsi="微软雅黑" w:hint="eastAsia"/>
                <w:color w:val="000000"/>
                <w:sz w:val="20"/>
                <w:szCs w:val="20"/>
                <w:lang w:val="en-US" w:bidi="ar-SA"/>
              </w:rPr>
              <w:br/>
              <w:t>控制台平台提供模板套用</w:t>
            </w:r>
          </w:p>
        </w:tc>
        <w:tc>
          <w:tcPr>
            <w:tcW w:w="840" w:type="dxa"/>
            <w:tcBorders>
              <w:top w:val="nil"/>
              <w:left w:val="nil"/>
              <w:bottom w:val="single" w:sz="4" w:space="0" w:color="000000"/>
              <w:right w:val="single" w:sz="4" w:space="0" w:color="000000"/>
            </w:tcBorders>
            <w:shd w:val="clear" w:color="000000" w:fill="FFFFFF"/>
            <w:vAlign w:val="center"/>
            <w:hideMark/>
          </w:tcPr>
          <w:p w14:paraId="30507B26"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1A912165"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24E20F0E" w14:textId="77777777" w:rsidTr="00485D30">
        <w:trPr>
          <w:trHeight w:val="389"/>
        </w:trPr>
        <w:tc>
          <w:tcPr>
            <w:tcW w:w="85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9910446" w14:textId="77777777" w:rsidR="00485D30" w:rsidRPr="00485D30" w:rsidRDefault="00485D30" w:rsidP="00485D30">
            <w:pPr>
              <w:widowControl/>
              <w:autoSpaceDE/>
              <w:autoSpaceDN/>
              <w:jc w:val="center"/>
              <w:rPr>
                <w:rFonts w:ascii="微软雅黑" w:eastAsia="微软雅黑" w:hAnsi="微软雅黑" w:hint="eastAsia"/>
                <w:b/>
                <w:bCs/>
                <w:color w:val="000000"/>
                <w:sz w:val="24"/>
                <w:szCs w:val="24"/>
                <w:lang w:val="en-US" w:bidi="ar-SA"/>
              </w:rPr>
            </w:pPr>
            <w:r w:rsidRPr="00485D30">
              <w:rPr>
                <w:rFonts w:ascii="微软雅黑" w:eastAsia="微软雅黑" w:hAnsi="微软雅黑" w:hint="eastAsia"/>
                <w:b/>
                <w:bCs/>
                <w:color w:val="000000"/>
                <w:sz w:val="24"/>
                <w:szCs w:val="24"/>
                <w:lang w:val="en-US" w:bidi="ar-SA"/>
              </w:rPr>
              <w:t>前台小计：</w:t>
            </w:r>
          </w:p>
        </w:tc>
        <w:tc>
          <w:tcPr>
            <w:tcW w:w="1943" w:type="dxa"/>
            <w:gridSpan w:val="2"/>
            <w:tcBorders>
              <w:top w:val="single" w:sz="4" w:space="0" w:color="000000"/>
              <w:left w:val="nil"/>
              <w:bottom w:val="nil"/>
              <w:right w:val="nil"/>
            </w:tcBorders>
            <w:shd w:val="clear" w:color="000000" w:fill="00B050"/>
            <w:vAlign w:val="center"/>
            <w:hideMark/>
          </w:tcPr>
          <w:p w14:paraId="0B5DB47E" w14:textId="77777777" w:rsidR="00485D30" w:rsidRPr="00485D30" w:rsidRDefault="00485D30" w:rsidP="00485D30">
            <w:pPr>
              <w:widowControl/>
              <w:autoSpaceDE/>
              <w:autoSpaceDN/>
              <w:jc w:val="center"/>
              <w:rPr>
                <w:rFonts w:ascii="微软雅黑" w:eastAsia="微软雅黑" w:hAnsi="微软雅黑" w:hint="eastAsia"/>
                <w:color w:val="FFFFFF"/>
                <w:sz w:val="20"/>
                <w:szCs w:val="20"/>
                <w:lang w:val="en-US" w:bidi="ar-SA"/>
              </w:rPr>
            </w:pPr>
            <w:r w:rsidRPr="00485D30">
              <w:rPr>
                <w:rFonts w:ascii="微软雅黑" w:eastAsia="微软雅黑" w:hAnsi="微软雅黑" w:hint="eastAsia"/>
                <w:color w:val="FFFFFF"/>
                <w:sz w:val="20"/>
                <w:szCs w:val="20"/>
                <w:lang w:val="en-US" w:bidi="ar-SA"/>
              </w:rPr>
              <w:t xml:space="preserve">　</w:t>
            </w:r>
          </w:p>
        </w:tc>
      </w:tr>
      <w:tr w:rsidR="00485D30" w:rsidRPr="00485D30" w14:paraId="310FDE4F" w14:textId="77777777" w:rsidTr="00485D30">
        <w:trPr>
          <w:trHeight w:val="538"/>
        </w:trPr>
        <w:tc>
          <w:tcPr>
            <w:tcW w:w="10443" w:type="dxa"/>
            <w:gridSpan w:val="6"/>
            <w:tcBorders>
              <w:top w:val="single" w:sz="4" w:space="0" w:color="000000"/>
              <w:left w:val="single" w:sz="4" w:space="0" w:color="000000"/>
              <w:bottom w:val="single" w:sz="4" w:space="0" w:color="000000"/>
              <w:right w:val="single" w:sz="4" w:space="0" w:color="000000"/>
            </w:tcBorders>
            <w:shd w:val="clear" w:color="000000" w:fill="C00000"/>
            <w:vAlign w:val="center"/>
            <w:hideMark/>
          </w:tcPr>
          <w:p w14:paraId="0F68584B" w14:textId="77777777" w:rsidR="00485D30" w:rsidRPr="00485D30" w:rsidRDefault="00485D30" w:rsidP="00485D30">
            <w:pPr>
              <w:widowControl/>
              <w:autoSpaceDE/>
              <w:autoSpaceDN/>
              <w:jc w:val="center"/>
              <w:rPr>
                <w:rFonts w:ascii="微软雅黑" w:eastAsia="微软雅黑" w:hAnsi="微软雅黑" w:hint="eastAsia"/>
                <w:b/>
                <w:bCs/>
                <w:color w:val="FFFFFF"/>
                <w:lang w:val="en-US" w:bidi="ar-SA"/>
              </w:rPr>
            </w:pPr>
            <w:r w:rsidRPr="00485D30">
              <w:rPr>
                <w:rFonts w:ascii="微软雅黑" w:eastAsia="微软雅黑" w:hAnsi="微软雅黑" w:hint="eastAsia"/>
                <w:b/>
                <w:bCs/>
                <w:color w:val="FFFFFF"/>
                <w:lang w:val="en-US" w:bidi="ar-SA"/>
              </w:rPr>
              <w:t>功能详情</w:t>
            </w:r>
          </w:p>
        </w:tc>
      </w:tr>
      <w:tr w:rsidR="00485D30" w:rsidRPr="00485D30" w14:paraId="769F315C" w14:textId="77777777" w:rsidTr="00485D30">
        <w:trPr>
          <w:trHeight w:val="404"/>
        </w:trPr>
        <w:tc>
          <w:tcPr>
            <w:tcW w:w="896" w:type="dxa"/>
            <w:tcBorders>
              <w:top w:val="nil"/>
              <w:left w:val="single" w:sz="4" w:space="0" w:color="000000"/>
              <w:bottom w:val="single" w:sz="4" w:space="0" w:color="000000"/>
              <w:right w:val="single" w:sz="4" w:space="0" w:color="000000"/>
            </w:tcBorders>
            <w:shd w:val="clear" w:color="000000" w:fill="262626"/>
            <w:vAlign w:val="center"/>
            <w:hideMark/>
          </w:tcPr>
          <w:p w14:paraId="48D044DB"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功能点</w:t>
            </w:r>
          </w:p>
        </w:tc>
        <w:tc>
          <w:tcPr>
            <w:tcW w:w="329" w:type="dxa"/>
            <w:tcBorders>
              <w:top w:val="nil"/>
              <w:left w:val="nil"/>
              <w:bottom w:val="single" w:sz="4" w:space="0" w:color="000000"/>
              <w:right w:val="single" w:sz="4" w:space="0" w:color="000000"/>
            </w:tcBorders>
            <w:shd w:val="clear" w:color="000000" w:fill="262626"/>
            <w:vAlign w:val="center"/>
            <w:hideMark/>
          </w:tcPr>
          <w:p w14:paraId="78EE5C53"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 xml:space="preserve">　</w:t>
            </w:r>
          </w:p>
        </w:tc>
        <w:tc>
          <w:tcPr>
            <w:tcW w:w="821" w:type="dxa"/>
            <w:tcBorders>
              <w:top w:val="nil"/>
              <w:left w:val="nil"/>
              <w:bottom w:val="single" w:sz="4" w:space="0" w:color="000000"/>
              <w:right w:val="single" w:sz="4" w:space="0" w:color="000000"/>
            </w:tcBorders>
            <w:shd w:val="clear" w:color="000000" w:fill="262626"/>
            <w:vAlign w:val="center"/>
            <w:hideMark/>
          </w:tcPr>
          <w:p w14:paraId="6B58C307"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功能分项</w:t>
            </w:r>
          </w:p>
        </w:tc>
        <w:tc>
          <w:tcPr>
            <w:tcW w:w="6454" w:type="dxa"/>
            <w:tcBorders>
              <w:top w:val="nil"/>
              <w:left w:val="nil"/>
              <w:bottom w:val="single" w:sz="4" w:space="0" w:color="000000"/>
              <w:right w:val="single" w:sz="4" w:space="0" w:color="000000"/>
            </w:tcBorders>
            <w:shd w:val="clear" w:color="000000" w:fill="262626"/>
            <w:vAlign w:val="center"/>
            <w:hideMark/>
          </w:tcPr>
          <w:p w14:paraId="473ECC84"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详细说明</w:t>
            </w:r>
          </w:p>
        </w:tc>
        <w:tc>
          <w:tcPr>
            <w:tcW w:w="840" w:type="dxa"/>
            <w:tcBorders>
              <w:top w:val="nil"/>
              <w:left w:val="nil"/>
              <w:bottom w:val="single" w:sz="4" w:space="0" w:color="000000"/>
              <w:right w:val="single" w:sz="4" w:space="0" w:color="000000"/>
            </w:tcBorders>
            <w:shd w:val="clear" w:color="000000" w:fill="262626"/>
            <w:vAlign w:val="center"/>
            <w:hideMark/>
          </w:tcPr>
          <w:p w14:paraId="4F38D039"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备注</w:t>
            </w:r>
          </w:p>
        </w:tc>
        <w:tc>
          <w:tcPr>
            <w:tcW w:w="1103" w:type="dxa"/>
            <w:tcBorders>
              <w:top w:val="nil"/>
              <w:left w:val="nil"/>
              <w:bottom w:val="single" w:sz="4" w:space="0" w:color="000000"/>
              <w:right w:val="single" w:sz="4" w:space="0" w:color="000000"/>
            </w:tcBorders>
            <w:shd w:val="clear" w:color="000000" w:fill="262626"/>
            <w:vAlign w:val="center"/>
            <w:hideMark/>
          </w:tcPr>
          <w:p w14:paraId="5199069A" w14:textId="77777777" w:rsidR="00485D30" w:rsidRPr="00485D30" w:rsidRDefault="00485D30" w:rsidP="00485D30">
            <w:pPr>
              <w:widowControl/>
              <w:autoSpaceDE/>
              <w:autoSpaceDN/>
              <w:jc w:val="center"/>
              <w:rPr>
                <w:rFonts w:ascii="微软雅黑" w:eastAsia="微软雅黑" w:hAnsi="微软雅黑" w:hint="eastAsia"/>
                <w:b/>
                <w:bCs/>
                <w:color w:val="FFFFFF"/>
                <w:sz w:val="20"/>
                <w:szCs w:val="20"/>
                <w:lang w:val="en-US" w:bidi="ar-SA"/>
              </w:rPr>
            </w:pPr>
            <w:r w:rsidRPr="00485D30">
              <w:rPr>
                <w:rFonts w:ascii="微软雅黑" w:eastAsia="微软雅黑" w:hAnsi="微软雅黑" w:hint="eastAsia"/>
                <w:b/>
                <w:bCs/>
                <w:color w:val="FFFFFF"/>
                <w:sz w:val="20"/>
                <w:szCs w:val="20"/>
                <w:lang w:val="en-US" w:bidi="ar-SA"/>
              </w:rPr>
              <w:t>开发费用</w:t>
            </w:r>
          </w:p>
        </w:tc>
      </w:tr>
      <w:tr w:rsidR="00485D30" w:rsidRPr="00485D30" w14:paraId="27F9C9F8" w14:textId="77777777" w:rsidTr="00485D30">
        <w:trPr>
          <w:trHeight w:val="738"/>
        </w:trPr>
        <w:tc>
          <w:tcPr>
            <w:tcW w:w="1225"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4359A72"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公众号+小程序</w:t>
            </w:r>
          </w:p>
        </w:tc>
        <w:tc>
          <w:tcPr>
            <w:tcW w:w="821"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2772E35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proofErr w:type="gramStart"/>
            <w:r w:rsidRPr="00485D30">
              <w:rPr>
                <w:rFonts w:ascii="微软雅黑" w:eastAsia="微软雅黑" w:hAnsi="微软雅黑" w:hint="eastAsia"/>
                <w:color w:val="000000"/>
                <w:sz w:val="20"/>
                <w:szCs w:val="20"/>
                <w:lang w:val="en-US" w:bidi="ar-SA"/>
              </w:rPr>
              <w:t>讯息</w:t>
            </w:r>
            <w:proofErr w:type="gramEnd"/>
            <w:r w:rsidRPr="00485D30">
              <w:rPr>
                <w:rFonts w:ascii="微软雅黑" w:eastAsia="微软雅黑" w:hAnsi="微软雅黑" w:hint="eastAsia"/>
                <w:color w:val="000000"/>
                <w:sz w:val="20"/>
                <w:szCs w:val="20"/>
                <w:lang w:val="en-US" w:bidi="ar-SA"/>
              </w:rPr>
              <w:t>流</w:t>
            </w:r>
          </w:p>
        </w:tc>
        <w:tc>
          <w:tcPr>
            <w:tcW w:w="6454" w:type="dxa"/>
            <w:tcBorders>
              <w:top w:val="nil"/>
              <w:left w:val="nil"/>
              <w:bottom w:val="single" w:sz="4" w:space="0" w:color="000000"/>
              <w:right w:val="single" w:sz="4" w:space="0" w:color="000000"/>
            </w:tcBorders>
            <w:shd w:val="clear" w:color="000000" w:fill="FFFFFF"/>
            <w:vAlign w:val="center"/>
            <w:hideMark/>
          </w:tcPr>
          <w:p w14:paraId="7D88C8A9"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活动提醒, 事件瀑布流,（</w:t>
            </w:r>
            <w:proofErr w:type="gramStart"/>
            <w:r w:rsidRPr="00485D30">
              <w:rPr>
                <w:rFonts w:ascii="微软雅黑" w:eastAsia="微软雅黑" w:hAnsi="微软雅黑" w:hint="eastAsia"/>
                <w:color w:val="000000"/>
                <w:sz w:val="20"/>
                <w:szCs w:val="20"/>
                <w:lang w:val="en-US" w:bidi="ar-SA"/>
              </w:rPr>
              <w:t>仅服务</w:t>
            </w:r>
            <w:proofErr w:type="gramEnd"/>
            <w:r w:rsidRPr="00485D30">
              <w:rPr>
                <w:rFonts w:ascii="微软雅黑" w:eastAsia="微软雅黑" w:hAnsi="微软雅黑" w:hint="eastAsia"/>
                <w:color w:val="000000"/>
                <w:sz w:val="20"/>
                <w:szCs w:val="20"/>
                <w:lang w:val="en-US" w:bidi="ar-SA"/>
              </w:rPr>
              <w:t>号）</w:t>
            </w:r>
          </w:p>
        </w:tc>
        <w:tc>
          <w:tcPr>
            <w:tcW w:w="840" w:type="dxa"/>
            <w:tcBorders>
              <w:top w:val="nil"/>
              <w:left w:val="nil"/>
              <w:bottom w:val="single" w:sz="4" w:space="0" w:color="000000"/>
              <w:right w:val="single" w:sz="4" w:space="0" w:color="000000"/>
            </w:tcBorders>
            <w:shd w:val="clear" w:color="000000" w:fill="FFFFFF"/>
            <w:vAlign w:val="center"/>
            <w:hideMark/>
          </w:tcPr>
          <w:p w14:paraId="0386FAD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6C522F9F"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¥ 5,000 </w:t>
            </w:r>
          </w:p>
        </w:tc>
      </w:tr>
      <w:tr w:rsidR="00485D30" w:rsidRPr="00485D30" w14:paraId="60D7CA97" w14:textId="77777777" w:rsidTr="00485D30">
        <w:trPr>
          <w:trHeight w:val="87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34C5F574"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vMerge/>
            <w:tcBorders>
              <w:top w:val="nil"/>
              <w:left w:val="single" w:sz="4" w:space="0" w:color="000000"/>
              <w:bottom w:val="single" w:sz="4" w:space="0" w:color="000000"/>
              <w:right w:val="single" w:sz="4" w:space="0" w:color="000000"/>
            </w:tcBorders>
            <w:vAlign w:val="center"/>
            <w:hideMark/>
          </w:tcPr>
          <w:p w14:paraId="29662C1F"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4FB777F4"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Event 事件留言， 后台支持增减修改</w:t>
            </w:r>
          </w:p>
        </w:tc>
        <w:tc>
          <w:tcPr>
            <w:tcW w:w="840" w:type="dxa"/>
            <w:tcBorders>
              <w:top w:val="nil"/>
              <w:left w:val="nil"/>
              <w:bottom w:val="single" w:sz="4" w:space="0" w:color="000000"/>
              <w:right w:val="single" w:sz="4" w:space="0" w:color="000000"/>
            </w:tcBorders>
            <w:shd w:val="clear" w:color="000000" w:fill="FFFFFF"/>
            <w:vAlign w:val="center"/>
            <w:hideMark/>
          </w:tcPr>
          <w:p w14:paraId="4C81AB8C"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259F06E2"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115B5468" w14:textId="77777777" w:rsidTr="00485D30">
        <w:trPr>
          <w:trHeight w:val="82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5183EF6D"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vMerge/>
            <w:tcBorders>
              <w:top w:val="nil"/>
              <w:left w:val="single" w:sz="4" w:space="0" w:color="000000"/>
              <w:bottom w:val="single" w:sz="4" w:space="0" w:color="000000"/>
              <w:right w:val="single" w:sz="4" w:space="0" w:color="000000"/>
            </w:tcBorders>
            <w:vAlign w:val="center"/>
            <w:hideMark/>
          </w:tcPr>
          <w:p w14:paraId="4D850A01"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03DDA74D"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小程序 Event/公约 数据库显示/编辑</w:t>
            </w:r>
          </w:p>
        </w:tc>
        <w:tc>
          <w:tcPr>
            <w:tcW w:w="840" w:type="dxa"/>
            <w:tcBorders>
              <w:top w:val="nil"/>
              <w:left w:val="nil"/>
              <w:bottom w:val="single" w:sz="4" w:space="0" w:color="000000"/>
              <w:right w:val="single" w:sz="4" w:space="0" w:color="000000"/>
            </w:tcBorders>
            <w:shd w:val="clear" w:color="000000" w:fill="FFFFFF"/>
            <w:vAlign w:val="center"/>
            <w:hideMark/>
          </w:tcPr>
          <w:p w14:paraId="6967EDC4"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53196C44"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69DC58DF" w14:textId="77777777" w:rsidTr="00485D30">
        <w:trPr>
          <w:trHeight w:val="1287"/>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77C1DC3D"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tcBorders>
              <w:top w:val="nil"/>
              <w:left w:val="nil"/>
              <w:bottom w:val="single" w:sz="4" w:space="0" w:color="000000"/>
              <w:right w:val="single" w:sz="4" w:space="0" w:color="000000"/>
            </w:tcBorders>
            <w:shd w:val="clear" w:color="000000" w:fill="FFFFFF"/>
            <w:vAlign w:val="center"/>
            <w:hideMark/>
          </w:tcPr>
          <w:p w14:paraId="632B14C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注册</w:t>
            </w:r>
          </w:p>
        </w:tc>
        <w:tc>
          <w:tcPr>
            <w:tcW w:w="6454" w:type="dxa"/>
            <w:tcBorders>
              <w:top w:val="nil"/>
              <w:left w:val="nil"/>
              <w:bottom w:val="single" w:sz="4" w:space="0" w:color="000000"/>
              <w:right w:val="single" w:sz="4" w:space="0" w:color="000000"/>
            </w:tcBorders>
            <w:shd w:val="clear" w:color="000000" w:fill="FFFFFF"/>
            <w:vAlign w:val="center"/>
            <w:hideMark/>
          </w:tcPr>
          <w:p w14:paraId="06C929FB"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1. 个人注册（小程序分享）：账号，邮箱，手机号码，出生日期，所在地，姓名</w:t>
            </w:r>
            <w:r w:rsidRPr="00485D30">
              <w:rPr>
                <w:rFonts w:ascii="微软雅黑" w:eastAsia="微软雅黑" w:hAnsi="微软雅黑" w:hint="eastAsia"/>
                <w:color w:val="000000"/>
                <w:sz w:val="20"/>
                <w:szCs w:val="20"/>
                <w:lang w:val="en-US" w:bidi="ar-SA"/>
              </w:rPr>
              <w:br/>
              <w:t xml:space="preserve">2. </w:t>
            </w:r>
            <w:proofErr w:type="gramStart"/>
            <w:r w:rsidRPr="00485D30">
              <w:rPr>
                <w:rFonts w:ascii="微软雅黑" w:eastAsia="微软雅黑" w:hAnsi="微软雅黑" w:hint="eastAsia"/>
                <w:color w:val="000000"/>
                <w:sz w:val="20"/>
                <w:szCs w:val="20"/>
                <w:lang w:val="en-US" w:bidi="ar-SA"/>
              </w:rPr>
              <w:t>扫码注册</w:t>
            </w:r>
            <w:proofErr w:type="gramEnd"/>
            <w:r w:rsidRPr="00485D30">
              <w:rPr>
                <w:rFonts w:ascii="微软雅黑" w:eastAsia="微软雅黑" w:hAnsi="微软雅黑" w:hint="eastAsia"/>
                <w:color w:val="000000"/>
                <w:sz w:val="20"/>
                <w:szCs w:val="20"/>
                <w:lang w:val="en-US" w:bidi="ar-SA"/>
              </w:rPr>
              <w:t>：</w:t>
            </w:r>
            <w:proofErr w:type="gramStart"/>
            <w:r w:rsidRPr="00485D30">
              <w:rPr>
                <w:rFonts w:ascii="微软雅黑" w:eastAsia="微软雅黑" w:hAnsi="微软雅黑" w:hint="eastAsia"/>
                <w:color w:val="000000"/>
                <w:sz w:val="20"/>
                <w:szCs w:val="20"/>
                <w:lang w:val="en-US" w:bidi="ar-SA"/>
              </w:rPr>
              <w:t>二维码生成</w:t>
            </w:r>
            <w:proofErr w:type="gramEnd"/>
            <w:r w:rsidRPr="00485D30">
              <w:rPr>
                <w:rFonts w:ascii="微软雅黑" w:eastAsia="微软雅黑" w:hAnsi="微软雅黑" w:hint="eastAsia"/>
                <w:color w:val="000000"/>
                <w:sz w:val="20"/>
                <w:szCs w:val="20"/>
                <w:lang w:val="en-US" w:bidi="ar-SA"/>
              </w:rPr>
              <w:t>, 注册进群</w:t>
            </w:r>
            <w:r w:rsidRPr="00485D30">
              <w:rPr>
                <w:rFonts w:ascii="微软雅黑" w:eastAsia="微软雅黑" w:hAnsi="微软雅黑" w:hint="eastAsia"/>
                <w:color w:val="000000"/>
                <w:sz w:val="20"/>
                <w:szCs w:val="20"/>
                <w:lang w:val="en-US" w:bidi="ar-SA"/>
              </w:rPr>
              <w:br/>
              <w:t>3. 小程序转发分享</w:t>
            </w:r>
          </w:p>
        </w:tc>
        <w:tc>
          <w:tcPr>
            <w:tcW w:w="840" w:type="dxa"/>
            <w:tcBorders>
              <w:top w:val="nil"/>
              <w:left w:val="nil"/>
              <w:bottom w:val="single" w:sz="4" w:space="0" w:color="000000"/>
              <w:right w:val="single" w:sz="4" w:space="0" w:color="000000"/>
            </w:tcBorders>
            <w:shd w:val="clear" w:color="000000" w:fill="FFFFFF"/>
            <w:vAlign w:val="center"/>
            <w:hideMark/>
          </w:tcPr>
          <w:p w14:paraId="6E5C362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tcBorders>
              <w:top w:val="nil"/>
              <w:left w:val="nil"/>
              <w:bottom w:val="single" w:sz="4" w:space="0" w:color="000000"/>
              <w:right w:val="single" w:sz="4" w:space="0" w:color="000000"/>
            </w:tcBorders>
            <w:shd w:val="clear" w:color="000000" w:fill="FFFFFF"/>
            <w:vAlign w:val="center"/>
            <w:hideMark/>
          </w:tcPr>
          <w:p w14:paraId="62978529"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¥ 3,000 </w:t>
            </w:r>
          </w:p>
        </w:tc>
      </w:tr>
      <w:tr w:rsidR="00485D30" w:rsidRPr="00485D30" w14:paraId="67AF2472" w14:textId="77777777" w:rsidTr="00485D30">
        <w:trPr>
          <w:trHeight w:val="1137"/>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454A6131"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tcBorders>
              <w:top w:val="nil"/>
              <w:left w:val="nil"/>
              <w:bottom w:val="single" w:sz="4" w:space="0" w:color="AAAAAA"/>
              <w:right w:val="single" w:sz="4" w:space="0" w:color="000000"/>
            </w:tcBorders>
            <w:shd w:val="clear" w:color="000000" w:fill="FFFFFF"/>
            <w:vAlign w:val="center"/>
            <w:hideMark/>
          </w:tcPr>
          <w:p w14:paraId="517F6A25"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成员设置</w:t>
            </w:r>
          </w:p>
        </w:tc>
        <w:tc>
          <w:tcPr>
            <w:tcW w:w="6454" w:type="dxa"/>
            <w:tcBorders>
              <w:top w:val="nil"/>
              <w:left w:val="nil"/>
              <w:bottom w:val="single" w:sz="4" w:space="0" w:color="000000"/>
              <w:right w:val="single" w:sz="4" w:space="0" w:color="000000"/>
            </w:tcBorders>
            <w:shd w:val="clear" w:color="000000" w:fill="FFFFFF"/>
            <w:vAlign w:val="center"/>
            <w:hideMark/>
          </w:tcPr>
          <w:p w14:paraId="2017E303"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成员管理 (标签唯一），</w:t>
            </w:r>
            <w:proofErr w:type="gramStart"/>
            <w:r w:rsidRPr="00485D30">
              <w:rPr>
                <w:rFonts w:ascii="微软雅黑" w:eastAsia="微软雅黑" w:hAnsi="微软雅黑" w:hint="eastAsia"/>
                <w:color w:val="000000"/>
                <w:sz w:val="20"/>
                <w:szCs w:val="20"/>
                <w:lang w:val="en-US" w:bidi="ar-SA"/>
              </w:rPr>
              <w:t>群主转换</w:t>
            </w:r>
            <w:proofErr w:type="gramEnd"/>
          </w:p>
        </w:tc>
        <w:tc>
          <w:tcPr>
            <w:tcW w:w="840" w:type="dxa"/>
            <w:tcBorders>
              <w:top w:val="nil"/>
              <w:left w:val="nil"/>
              <w:bottom w:val="single" w:sz="4" w:space="0" w:color="000000"/>
              <w:right w:val="single" w:sz="4" w:space="0" w:color="000000"/>
            </w:tcBorders>
            <w:shd w:val="clear" w:color="000000" w:fill="FFFFFF"/>
            <w:vAlign w:val="center"/>
            <w:hideMark/>
          </w:tcPr>
          <w:p w14:paraId="4F6CAE3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tcBorders>
              <w:top w:val="nil"/>
              <w:left w:val="nil"/>
              <w:bottom w:val="single" w:sz="4" w:space="0" w:color="000000"/>
              <w:right w:val="single" w:sz="4" w:space="0" w:color="000000"/>
            </w:tcBorders>
            <w:shd w:val="clear" w:color="000000" w:fill="FFFFFF"/>
            <w:vAlign w:val="center"/>
            <w:hideMark/>
          </w:tcPr>
          <w:p w14:paraId="1763B8A4"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¥ 2,000 </w:t>
            </w:r>
          </w:p>
        </w:tc>
      </w:tr>
      <w:tr w:rsidR="00485D30" w:rsidRPr="00485D30" w14:paraId="7D447BBB" w14:textId="77777777" w:rsidTr="00485D30">
        <w:trPr>
          <w:trHeight w:val="937"/>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45162472"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tcBorders>
              <w:top w:val="single" w:sz="4" w:space="0" w:color="000000"/>
              <w:left w:val="nil"/>
              <w:bottom w:val="single" w:sz="4" w:space="0" w:color="000000"/>
              <w:right w:val="single" w:sz="4" w:space="0" w:color="000000"/>
            </w:tcBorders>
            <w:shd w:val="clear" w:color="000000" w:fill="FFFFFF"/>
            <w:vAlign w:val="center"/>
            <w:hideMark/>
          </w:tcPr>
          <w:p w14:paraId="7D810CF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周报</w:t>
            </w:r>
          </w:p>
        </w:tc>
        <w:tc>
          <w:tcPr>
            <w:tcW w:w="6454" w:type="dxa"/>
            <w:tcBorders>
              <w:top w:val="nil"/>
              <w:left w:val="nil"/>
              <w:bottom w:val="single" w:sz="4" w:space="0" w:color="000000"/>
              <w:right w:val="single" w:sz="4" w:space="0" w:color="000000"/>
            </w:tcBorders>
            <w:shd w:val="clear" w:color="000000" w:fill="FFFFFF"/>
            <w:vAlign w:val="center"/>
            <w:hideMark/>
          </w:tcPr>
          <w:p w14:paraId="5ADC5579"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周报生成微服务， 小程序内显示</w:t>
            </w:r>
            <w:r w:rsidRPr="00485D30">
              <w:rPr>
                <w:rFonts w:ascii="微软雅黑" w:eastAsia="微软雅黑" w:hAnsi="微软雅黑" w:hint="eastAsia"/>
                <w:color w:val="000000"/>
                <w:sz w:val="20"/>
                <w:szCs w:val="20"/>
                <w:lang w:val="en-US" w:bidi="ar-SA"/>
              </w:rPr>
              <w:br/>
              <w:t>打卡阅览登入统计</w:t>
            </w:r>
            <w:r w:rsidRPr="00485D30">
              <w:rPr>
                <w:rFonts w:ascii="微软雅黑" w:eastAsia="微软雅黑" w:hAnsi="微软雅黑" w:hint="eastAsia"/>
                <w:color w:val="000000"/>
                <w:sz w:val="20"/>
                <w:szCs w:val="20"/>
                <w:lang w:val="en-US" w:bidi="ar-SA"/>
              </w:rPr>
              <w:br/>
              <w:t>周报互评留言</w:t>
            </w:r>
          </w:p>
        </w:tc>
        <w:tc>
          <w:tcPr>
            <w:tcW w:w="840" w:type="dxa"/>
            <w:tcBorders>
              <w:top w:val="nil"/>
              <w:left w:val="nil"/>
              <w:bottom w:val="single" w:sz="4" w:space="0" w:color="000000"/>
              <w:right w:val="single" w:sz="4" w:space="0" w:color="000000"/>
            </w:tcBorders>
            <w:shd w:val="clear" w:color="000000" w:fill="FFFFFF"/>
            <w:vAlign w:val="center"/>
            <w:hideMark/>
          </w:tcPr>
          <w:p w14:paraId="51C7DDB2"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tcBorders>
              <w:top w:val="nil"/>
              <w:left w:val="nil"/>
              <w:bottom w:val="single" w:sz="4" w:space="0" w:color="000000"/>
              <w:right w:val="single" w:sz="4" w:space="0" w:color="000000"/>
            </w:tcBorders>
            <w:shd w:val="clear" w:color="000000" w:fill="FFFFFF"/>
            <w:vAlign w:val="center"/>
            <w:hideMark/>
          </w:tcPr>
          <w:p w14:paraId="7B90CE3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¥ 3,000 </w:t>
            </w:r>
          </w:p>
        </w:tc>
      </w:tr>
      <w:tr w:rsidR="00485D30" w:rsidRPr="00485D30" w14:paraId="6956A091" w14:textId="77777777" w:rsidTr="00485D30">
        <w:trPr>
          <w:trHeight w:val="79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474BAE18"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tcBorders>
              <w:top w:val="nil"/>
              <w:left w:val="nil"/>
              <w:bottom w:val="single" w:sz="4" w:space="0" w:color="000000"/>
              <w:right w:val="single" w:sz="4" w:space="0" w:color="000000"/>
            </w:tcBorders>
            <w:shd w:val="clear" w:color="000000" w:fill="FFFFFF"/>
            <w:vAlign w:val="center"/>
            <w:hideMark/>
          </w:tcPr>
          <w:p w14:paraId="3D629D9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发现页-活动建议</w:t>
            </w:r>
          </w:p>
        </w:tc>
        <w:tc>
          <w:tcPr>
            <w:tcW w:w="6454" w:type="dxa"/>
            <w:tcBorders>
              <w:top w:val="nil"/>
              <w:left w:val="nil"/>
              <w:bottom w:val="single" w:sz="4" w:space="0" w:color="000000"/>
              <w:right w:val="single" w:sz="4" w:space="0" w:color="000000"/>
            </w:tcBorders>
            <w:shd w:val="clear" w:color="000000" w:fill="FFFFFF"/>
            <w:vAlign w:val="center"/>
            <w:hideMark/>
          </w:tcPr>
          <w:p w14:paraId="0B459A82"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活动说明指导， H5 页面 （可从服务号跳转）</w:t>
            </w:r>
          </w:p>
        </w:tc>
        <w:tc>
          <w:tcPr>
            <w:tcW w:w="840" w:type="dxa"/>
            <w:tcBorders>
              <w:top w:val="nil"/>
              <w:left w:val="nil"/>
              <w:bottom w:val="single" w:sz="4" w:space="0" w:color="000000"/>
              <w:right w:val="single" w:sz="4" w:space="0" w:color="000000"/>
            </w:tcBorders>
            <w:shd w:val="clear" w:color="000000" w:fill="FFFFFF"/>
            <w:vAlign w:val="center"/>
            <w:hideMark/>
          </w:tcPr>
          <w:p w14:paraId="0845141E"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tcBorders>
              <w:top w:val="nil"/>
              <w:left w:val="nil"/>
              <w:bottom w:val="nil"/>
              <w:right w:val="single" w:sz="4" w:space="0" w:color="000000"/>
            </w:tcBorders>
            <w:shd w:val="clear" w:color="000000" w:fill="FFFFFF"/>
            <w:vAlign w:val="center"/>
            <w:hideMark/>
          </w:tcPr>
          <w:p w14:paraId="5D2180C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¥ 3,000 </w:t>
            </w:r>
          </w:p>
        </w:tc>
      </w:tr>
      <w:tr w:rsidR="00485D30" w:rsidRPr="00485D30" w14:paraId="22B96798" w14:textId="77777777" w:rsidTr="00485D30">
        <w:trPr>
          <w:trHeight w:val="63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3B5ADD0D"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27DF17A9" w14:textId="77777777" w:rsidR="00485D30" w:rsidRPr="00485D30" w:rsidRDefault="00485D30" w:rsidP="00485D30">
            <w:pPr>
              <w:widowControl/>
              <w:autoSpaceDE/>
              <w:autoSpaceDN/>
              <w:jc w:val="center"/>
              <w:rPr>
                <w:rFonts w:ascii="微软雅黑" w:eastAsia="微软雅黑" w:hAnsi="微软雅黑" w:hint="eastAsia"/>
                <w:sz w:val="20"/>
                <w:szCs w:val="20"/>
                <w:lang w:val="en-US" w:bidi="ar-SA"/>
              </w:rPr>
            </w:pPr>
            <w:r w:rsidRPr="00485D30">
              <w:rPr>
                <w:rFonts w:ascii="微软雅黑" w:eastAsia="微软雅黑" w:hAnsi="微软雅黑" w:hint="eastAsia"/>
                <w:sz w:val="20"/>
                <w:szCs w:val="20"/>
                <w:lang w:val="en-US" w:bidi="ar-SA"/>
              </w:rPr>
              <w:t>公众号</w:t>
            </w:r>
            <w:proofErr w:type="gramStart"/>
            <w:r w:rsidRPr="00485D30">
              <w:rPr>
                <w:rFonts w:ascii="微软雅黑" w:eastAsia="微软雅黑" w:hAnsi="微软雅黑" w:hint="eastAsia"/>
                <w:sz w:val="20"/>
                <w:szCs w:val="20"/>
                <w:lang w:val="en-US" w:bidi="ar-SA"/>
              </w:rPr>
              <w:t>讯息</w:t>
            </w:r>
            <w:proofErr w:type="gramEnd"/>
            <w:r w:rsidRPr="00485D30">
              <w:rPr>
                <w:rFonts w:ascii="微软雅黑" w:eastAsia="微软雅黑" w:hAnsi="微软雅黑" w:hint="eastAsia"/>
                <w:sz w:val="20"/>
                <w:szCs w:val="20"/>
                <w:lang w:val="en-US" w:bidi="ar-SA"/>
              </w:rPr>
              <w:t>流</w:t>
            </w:r>
          </w:p>
        </w:tc>
        <w:tc>
          <w:tcPr>
            <w:tcW w:w="6454" w:type="dxa"/>
            <w:tcBorders>
              <w:top w:val="nil"/>
              <w:left w:val="nil"/>
              <w:bottom w:val="single" w:sz="4" w:space="0" w:color="000000"/>
              <w:right w:val="single" w:sz="4" w:space="0" w:color="000000"/>
            </w:tcBorders>
            <w:shd w:val="clear" w:color="000000" w:fill="FFFFFF"/>
            <w:vAlign w:val="center"/>
            <w:hideMark/>
          </w:tcPr>
          <w:p w14:paraId="349B835D"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活动（服务号）, 打卡更新提醒</w:t>
            </w:r>
          </w:p>
        </w:tc>
        <w:tc>
          <w:tcPr>
            <w:tcW w:w="840" w:type="dxa"/>
            <w:tcBorders>
              <w:top w:val="nil"/>
              <w:left w:val="nil"/>
              <w:bottom w:val="single" w:sz="4" w:space="0" w:color="000000"/>
              <w:right w:val="nil"/>
            </w:tcBorders>
            <w:shd w:val="clear" w:color="000000" w:fill="FFFFFF"/>
            <w:vAlign w:val="center"/>
            <w:hideMark/>
          </w:tcPr>
          <w:p w14:paraId="4D0B5FE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869ED17"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¥ 3,000 </w:t>
            </w:r>
          </w:p>
        </w:tc>
      </w:tr>
      <w:tr w:rsidR="00485D30" w:rsidRPr="00485D30" w14:paraId="7FB88F11" w14:textId="77777777" w:rsidTr="00485D30">
        <w:trPr>
          <w:trHeight w:val="61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3DC7FCB3"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vMerge/>
            <w:tcBorders>
              <w:top w:val="nil"/>
              <w:left w:val="single" w:sz="4" w:space="0" w:color="000000"/>
              <w:bottom w:val="single" w:sz="4" w:space="0" w:color="000000"/>
              <w:right w:val="single" w:sz="4" w:space="0" w:color="000000"/>
            </w:tcBorders>
            <w:vAlign w:val="center"/>
            <w:hideMark/>
          </w:tcPr>
          <w:p w14:paraId="3C3627A2" w14:textId="77777777" w:rsidR="00485D30" w:rsidRPr="00485D30" w:rsidRDefault="00485D30" w:rsidP="00485D30">
            <w:pPr>
              <w:widowControl/>
              <w:autoSpaceDE/>
              <w:autoSpaceDN/>
              <w:rPr>
                <w:rFonts w:ascii="微软雅黑" w:eastAsia="微软雅黑" w:hAnsi="微软雅黑"/>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049B4C12"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会员更新提醒</w:t>
            </w:r>
          </w:p>
        </w:tc>
        <w:tc>
          <w:tcPr>
            <w:tcW w:w="840" w:type="dxa"/>
            <w:tcBorders>
              <w:top w:val="nil"/>
              <w:left w:val="nil"/>
              <w:bottom w:val="single" w:sz="4" w:space="0" w:color="000000"/>
              <w:right w:val="nil"/>
            </w:tcBorders>
            <w:shd w:val="clear" w:color="000000" w:fill="FFFFFF"/>
            <w:vAlign w:val="center"/>
            <w:hideMark/>
          </w:tcPr>
          <w:p w14:paraId="54C1F65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single" w:sz="4" w:space="0" w:color="auto"/>
              <w:left w:val="single" w:sz="4" w:space="0" w:color="auto"/>
              <w:bottom w:val="single" w:sz="4" w:space="0" w:color="auto"/>
              <w:right w:val="single" w:sz="4" w:space="0" w:color="auto"/>
            </w:tcBorders>
            <w:vAlign w:val="center"/>
            <w:hideMark/>
          </w:tcPr>
          <w:p w14:paraId="3013B94D"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21163443" w14:textId="77777777" w:rsidTr="00485D30">
        <w:trPr>
          <w:trHeight w:val="658"/>
        </w:trPr>
        <w:tc>
          <w:tcPr>
            <w:tcW w:w="1225" w:type="dxa"/>
            <w:gridSpan w:val="2"/>
            <w:vMerge/>
            <w:tcBorders>
              <w:top w:val="single" w:sz="4" w:space="0" w:color="000000"/>
              <w:left w:val="single" w:sz="4" w:space="0" w:color="000000"/>
              <w:bottom w:val="single" w:sz="4" w:space="0" w:color="000000"/>
              <w:right w:val="single" w:sz="4" w:space="0" w:color="000000"/>
            </w:tcBorders>
            <w:vAlign w:val="center"/>
            <w:hideMark/>
          </w:tcPr>
          <w:p w14:paraId="6655860B"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821" w:type="dxa"/>
            <w:tcBorders>
              <w:top w:val="single" w:sz="4" w:space="0" w:color="auto"/>
              <w:left w:val="nil"/>
              <w:bottom w:val="single" w:sz="4" w:space="0" w:color="AAAAAA"/>
              <w:right w:val="single" w:sz="4" w:space="0" w:color="000000"/>
            </w:tcBorders>
            <w:shd w:val="clear" w:color="000000" w:fill="FFFFFF"/>
            <w:vAlign w:val="center"/>
            <w:hideMark/>
          </w:tcPr>
          <w:p w14:paraId="7A045266"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6454" w:type="dxa"/>
            <w:tcBorders>
              <w:top w:val="nil"/>
              <w:left w:val="nil"/>
              <w:bottom w:val="single" w:sz="4" w:space="0" w:color="000000"/>
              <w:right w:val="single" w:sz="4" w:space="0" w:color="000000"/>
            </w:tcBorders>
            <w:shd w:val="clear" w:color="000000" w:fill="FFFFFF"/>
            <w:vAlign w:val="center"/>
            <w:hideMark/>
          </w:tcPr>
          <w:p w14:paraId="12D9FD4E" w14:textId="77777777" w:rsidR="00485D30" w:rsidRPr="00485D30" w:rsidRDefault="00485D30" w:rsidP="00485D30">
            <w:pPr>
              <w:widowControl/>
              <w:autoSpaceDE/>
              <w:autoSpaceDN/>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840" w:type="dxa"/>
            <w:tcBorders>
              <w:top w:val="nil"/>
              <w:left w:val="nil"/>
              <w:bottom w:val="single" w:sz="4" w:space="0" w:color="000000"/>
              <w:right w:val="single" w:sz="4" w:space="0" w:color="000000"/>
            </w:tcBorders>
            <w:shd w:val="clear" w:color="000000" w:fill="FFFFFF"/>
            <w:vAlign w:val="center"/>
            <w:hideMark/>
          </w:tcPr>
          <w:p w14:paraId="4FD762B1"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tcBorders>
              <w:top w:val="single" w:sz="4" w:space="0" w:color="000000"/>
              <w:left w:val="nil"/>
              <w:bottom w:val="single" w:sz="4" w:space="0" w:color="000000"/>
              <w:right w:val="single" w:sz="4" w:space="0" w:color="000000"/>
            </w:tcBorders>
            <w:shd w:val="clear" w:color="000000" w:fill="FFFFFF"/>
            <w:vAlign w:val="center"/>
            <w:hideMark/>
          </w:tcPr>
          <w:p w14:paraId="14F1F379"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r>
      <w:tr w:rsidR="00485D30" w:rsidRPr="00485D30" w14:paraId="7E1B2252" w14:textId="77777777" w:rsidTr="00485D30">
        <w:trPr>
          <w:trHeight w:val="434"/>
        </w:trPr>
        <w:tc>
          <w:tcPr>
            <w:tcW w:w="2046"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BDFB6DE" w14:textId="77777777" w:rsidR="00485D30" w:rsidRPr="00485D30" w:rsidRDefault="00485D30" w:rsidP="00485D30">
            <w:pPr>
              <w:widowControl/>
              <w:autoSpaceDE/>
              <w:autoSpaceDN/>
              <w:jc w:val="center"/>
              <w:rPr>
                <w:rFonts w:hint="eastAsia"/>
                <w:color w:val="000000"/>
                <w:sz w:val="24"/>
                <w:szCs w:val="24"/>
                <w:lang w:val="en-US" w:bidi="ar-SA"/>
              </w:rPr>
            </w:pPr>
            <w:r w:rsidRPr="00485D30">
              <w:rPr>
                <w:rFonts w:hint="eastAsia"/>
                <w:color w:val="000000"/>
                <w:sz w:val="24"/>
                <w:szCs w:val="24"/>
                <w:lang w:val="en-US" w:bidi="ar-SA"/>
              </w:rPr>
              <w:t xml:space="preserve">　</w:t>
            </w:r>
          </w:p>
        </w:tc>
        <w:tc>
          <w:tcPr>
            <w:tcW w:w="8397" w:type="dxa"/>
            <w:gridSpan w:val="3"/>
            <w:tcBorders>
              <w:top w:val="single" w:sz="4" w:space="0" w:color="000000"/>
              <w:left w:val="nil"/>
              <w:bottom w:val="nil"/>
              <w:right w:val="single" w:sz="4" w:space="0" w:color="000000"/>
            </w:tcBorders>
            <w:shd w:val="clear" w:color="000000" w:fill="00B050"/>
            <w:vAlign w:val="center"/>
            <w:hideMark/>
          </w:tcPr>
          <w:p w14:paraId="00775C43" w14:textId="77777777" w:rsidR="00485D30" w:rsidRPr="00485D30" w:rsidRDefault="00485D30" w:rsidP="00485D30">
            <w:pPr>
              <w:widowControl/>
              <w:autoSpaceDE/>
              <w:autoSpaceDN/>
              <w:jc w:val="center"/>
              <w:rPr>
                <w:rFonts w:ascii="微软雅黑" w:eastAsia="微软雅黑" w:hAnsi="微软雅黑" w:hint="eastAsia"/>
                <w:color w:val="FFFFFF"/>
                <w:sz w:val="20"/>
                <w:szCs w:val="20"/>
                <w:lang w:val="en-US" w:bidi="ar-SA"/>
              </w:rPr>
            </w:pPr>
            <w:r w:rsidRPr="00485D30">
              <w:rPr>
                <w:rFonts w:ascii="微软雅黑" w:eastAsia="微软雅黑" w:hAnsi="微软雅黑" w:hint="eastAsia"/>
                <w:color w:val="FFFFFF"/>
                <w:sz w:val="20"/>
                <w:szCs w:val="20"/>
                <w:lang w:val="en-US" w:bidi="ar-SA"/>
              </w:rPr>
              <w:t xml:space="preserve">¥ 19,000 </w:t>
            </w:r>
          </w:p>
        </w:tc>
      </w:tr>
      <w:tr w:rsidR="00485D30" w:rsidRPr="00485D30" w14:paraId="1B755D72" w14:textId="77777777" w:rsidTr="00485D30">
        <w:trPr>
          <w:trHeight w:val="538"/>
        </w:trPr>
        <w:tc>
          <w:tcPr>
            <w:tcW w:w="10443" w:type="dxa"/>
            <w:gridSpan w:val="6"/>
            <w:tcBorders>
              <w:top w:val="single" w:sz="4" w:space="0" w:color="000000"/>
              <w:left w:val="single" w:sz="4" w:space="0" w:color="000000"/>
              <w:bottom w:val="single" w:sz="4" w:space="0" w:color="000000"/>
              <w:right w:val="single" w:sz="4" w:space="0" w:color="000000"/>
            </w:tcBorders>
            <w:shd w:val="clear" w:color="000000" w:fill="C00000"/>
            <w:vAlign w:val="center"/>
            <w:hideMark/>
          </w:tcPr>
          <w:p w14:paraId="72009587" w14:textId="77777777" w:rsidR="00485D30" w:rsidRPr="00485D30" w:rsidRDefault="00485D30" w:rsidP="00485D30">
            <w:pPr>
              <w:widowControl/>
              <w:autoSpaceDE/>
              <w:autoSpaceDN/>
              <w:jc w:val="center"/>
              <w:rPr>
                <w:rFonts w:ascii="微软雅黑" w:eastAsia="微软雅黑" w:hAnsi="微软雅黑" w:hint="eastAsia"/>
                <w:b/>
                <w:bCs/>
                <w:color w:val="FFFFFF"/>
                <w:lang w:val="en-US" w:bidi="ar-SA"/>
              </w:rPr>
            </w:pPr>
            <w:r w:rsidRPr="00485D30">
              <w:rPr>
                <w:rFonts w:ascii="微软雅黑" w:eastAsia="微软雅黑" w:hAnsi="微软雅黑" w:hint="eastAsia"/>
                <w:b/>
                <w:bCs/>
                <w:color w:val="FFFFFF"/>
                <w:lang w:val="en-US" w:bidi="ar-SA"/>
              </w:rPr>
              <w:t>费用合计</w:t>
            </w:r>
          </w:p>
        </w:tc>
      </w:tr>
      <w:tr w:rsidR="00485D30" w:rsidRPr="00485D30" w14:paraId="144B9CD5" w14:textId="77777777" w:rsidTr="00485D30">
        <w:trPr>
          <w:trHeight w:val="329"/>
        </w:trPr>
        <w:tc>
          <w:tcPr>
            <w:tcW w:w="896"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008EAC92" w14:textId="77777777" w:rsidR="00485D30" w:rsidRPr="00485D30" w:rsidRDefault="00485D30" w:rsidP="00485D30">
            <w:pPr>
              <w:widowControl/>
              <w:autoSpaceDE/>
              <w:autoSpaceDN/>
              <w:jc w:val="center"/>
              <w:rPr>
                <w:rFonts w:ascii="微软雅黑" w:eastAsia="微软雅黑" w:hAnsi="微软雅黑" w:hint="eastAsia"/>
                <w:b/>
                <w:bCs/>
                <w:color w:val="000000"/>
                <w:sz w:val="20"/>
                <w:szCs w:val="20"/>
                <w:lang w:val="en-US" w:bidi="ar-SA"/>
              </w:rPr>
            </w:pPr>
            <w:r w:rsidRPr="00485D30">
              <w:rPr>
                <w:rFonts w:ascii="微软雅黑" w:eastAsia="微软雅黑" w:hAnsi="微软雅黑" w:hint="eastAsia"/>
                <w:b/>
                <w:bCs/>
                <w:color w:val="000000"/>
                <w:sz w:val="20"/>
                <w:szCs w:val="20"/>
                <w:lang w:val="en-US" w:bidi="ar-SA"/>
              </w:rPr>
              <w:t>费用合计</w:t>
            </w:r>
          </w:p>
        </w:tc>
        <w:tc>
          <w:tcPr>
            <w:tcW w:w="1150"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C7EFB75"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页面设计</w:t>
            </w:r>
          </w:p>
        </w:tc>
        <w:tc>
          <w:tcPr>
            <w:tcW w:w="6454" w:type="dxa"/>
            <w:tcBorders>
              <w:top w:val="nil"/>
              <w:left w:val="nil"/>
              <w:bottom w:val="single" w:sz="4" w:space="0" w:color="000000"/>
              <w:right w:val="single" w:sz="4" w:space="0" w:color="000000"/>
            </w:tcBorders>
            <w:shd w:val="clear" w:color="000000" w:fill="FFFFFF"/>
            <w:vAlign w:val="center"/>
            <w:hideMark/>
          </w:tcPr>
          <w:p w14:paraId="2E81ADF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需求调研</w:t>
            </w:r>
          </w:p>
        </w:tc>
        <w:tc>
          <w:tcPr>
            <w:tcW w:w="840" w:type="dxa"/>
            <w:tcBorders>
              <w:top w:val="nil"/>
              <w:left w:val="nil"/>
              <w:bottom w:val="single" w:sz="4" w:space="0" w:color="000000"/>
              <w:right w:val="single" w:sz="4" w:space="0" w:color="000000"/>
            </w:tcBorders>
            <w:shd w:val="clear" w:color="000000" w:fill="FFFFFF"/>
            <w:vAlign w:val="center"/>
            <w:hideMark/>
          </w:tcPr>
          <w:p w14:paraId="3FFBC8D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3955312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r>
      <w:tr w:rsidR="00485D30" w:rsidRPr="00485D30" w14:paraId="6CB0CCEA" w14:textId="77777777" w:rsidTr="00485D30">
        <w:trPr>
          <w:trHeight w:val="329"/>
        </w:trPr>
        <w:tc>
          <w:tcPr>
            <w:tcW w:w="896" w:type="dxa"/>
            <w:vMerge/>
            <w:tcBorders>
              <w:top w:val="nil"/>
              <w:left w:val="single" w:sz="4" w:space="0" w:color="000000"/>
              <w:bottom w:val="single" w:sz="4" w:space="0" w:color="000000"/>
              <w:right w:val="single" w:sz="4" w:space="0" w:color="000000"/>
            </w:tcBorders>
            <w:vAlign w:val="center"/>
            <w:hideMark/>
          </w:tcPr>
          <w:p w14:paraId="33CC4DEE" w14:textId="77777777" w:rsidR="00485D30" w:rsidRPr="00485D30" w:rsidRDefault="00485D30" w:rsidP="00485D30">
            <w:pPr>
              <w:widowControl/>
              <w:autoSpaceDE/>
              <w:autoSpaceDN/>
              <w:rPr>
                <w:rFonts w:ascii="微软雅黑" w:eastAsia="微软雅黑" w:hAnsi="微软雅黑"/>
                <w:b/>
                <w:bCs/>
                <w:color w:val="000000"/>
                <w:sz w:val="20"/>
                <w:szCs w:val="20"/>
                <w:lang w:val="en-US" w:bidi="ar-SA"/>
              </w:rPr>
            </w:pPr>
          </w:p>
        </w:tc>
        <w:tc>
          <w:tcPr>
            <w:tcW w:w="1150" w:type="dxa"/>
            <w:gridSpan w:val="2"/>
            <w:vMerge/>
            <w:tcBorders>
              <w:top w:val="single" w:sz="4" w:space="0" w:color="000000"/>
              <w:left w:val="single" w:sz="4" w:space="0" w:color="000000"/>
              <w:bottom w:val="single" w:sz="4" w:space="0" w:color="000000"/>
              <w:right w:val="single" w:sz="4" w:space="0" w:color="000000"/>
            </w:tcBorders>
            <w:vAlign w:val="center"/>
            <w:hideMark/>
          </w:tcPr>
          <w:p w14:paraId="3FD65FEE"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1E2AF758"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首页UI设计</w:t>
            </w:r>
          </w:p>
        </w:tc>
        <w:tc>
          <w:tcPr>
            <w:tcW w:w="840" w:type="dxa"/>
            <w:tcBorders>
              <w:top w:val="nil"/>
              <w:left w:val="nil"/>
              <w:bottom w:val="single" w:sz="4" w:space="0" w:color="000000"/>
              <w:right w:val="single" w:sz="4" w:space="0" w:color="000000"/>
            </w:tcBorders>
            <w:shd w:val="clear" w:color="000000" w:fill="FFFFFF"/>
            <w:vAlign w:val="center"/>
            <w:hideMark/>
          </w:tcPr>
          <w:p w14:paraId="715FA23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7CDE069E"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5DAB9649" w14:textId="77777777" w:rsidTr="00485D30">
        <w:trPr>
          <w:trHeight w:val="329"/>
        </w:trPr>
        <w:tc>
          <w:tcPr>
            <w:tcW w:w="896" w:type="dxa"/>
            <w:vMerge/>
            <w:tcBorders>
              <w:top w:val="nil"/>
              <w:left w:val="single" w:sz="4" w:space="0" w:color="000000"/>
              <w:bottom w:val="single" w:sz="4" w:space="0" w:color="000000"/>
              <w:right w:val="single" w:sz="4" w:space="0" w:color="000000"/>
            </w:tcBorders>
            <w:vAlign w:val="center"/>
            <w:hideMark/>
          </w:tcPr>
          <w:p w14:paraId="55B20E0A" w14:textId="77777777" w:rsidR="00485D30" w:rsidRPr="00485D30" w:rsidRDefault="00485D30" w:rsidP="00485D30">
            <w:pPr>
              <w:widowControl/>
              <w:autoSpaceDE/>
              <w:autoSpaceDN/>
              <w:rPr>
                <w:rFonts w:ascii="微软雅黑" w:eastAsia="微软雅黑" w:hAnsi="微软雅黑"/>
                <w:b/>
                <w:bCs/>
                <w:color w:val="000000"/>
                <w:sz w:val="20"/>
                <w:szCs w:val="20"/>
                <w:lang w:val="en-US" w:bidi="ar-SA"/>
              </w:rPr>
            </w:pPr>
          </w:p>
        </w:tc>
        <w:tc>
          <w:tcPr>
            <w:tcW w:w="1150" w:type="dxa"/>
            <w:gridSpan w:val="2"/>
            <w:vMerge/>
            <w:tcBorders>
              <w:top w:val="single" w:sz="4" w:space="0" w:color="000000"/>
              <w:left w:val="single" w:sz="4" w:space="0" w:color="000000"/>
              <w:bottom w:val="single" w:sz="4" w:space="0" w:color="000000"/>
              <w:right w:val="single" w:sz="4" w:space="0" w:color="000000"/>
            </w:tcBorders>
            <w:vAlign w:val="center"/>
            <w:hideMark/>
          </w:tcPr>
          <w:p w14:paraId="2AD1782A"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40FBB7A1"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整体功能UI设计</w:t>
            </w:r>
          </w:p>
        </w:tc>
        <w:tc>
          <w:tcPr>
            <w:tcW w:w="840" w:type="dxa"/>
            <w:tcBorders>
              <w:top w:val="nil"/>
              <w:left w:val="nil"/>
              <w:bottom w:val="single" w:sz="4" w:space="0" w:color="000000"/>
              <w:right w:val="single" w:sz="4" w:space="0" w:color="000000"/>
            </w:tcBorders>
            <w:shd w:val="clear" w:color="000000" w:fill="FFFFFF"/>
            <w:vAlign w:val="center"/>
            <w:hideMark/>
          </w:tcPr>
          <w:p w14:paraId="13C0633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56AA487C"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2B76332E" w14:textId="77777777" w:rsidTr="00485D30">
        <w:trPr>
          <w:trHeight w:val="329"/>
        </w:trPr>
        <w:tc>
          <w:tcPr>
            <w:tcW w:w="896" w:type="dxa"/>
            <w:vMerge/>
            <w:tcBorders>
              <w:top w:val="nil"/>
              <w:left w:val="single" w:sz="4" w:space="0" w:color="000000"/>
              <w:bottom w:val="single" w:sz="4" w:space="0" w:color="000000"/>
              <w:right w:val="single" w:sz="4" w:space="0" w:color="000000"/>
            </w:tcBorders>
            <w:vAlign w:val="center"/>
            <w:hideMark/>
          </w:tcPr>
          <w:p w14:paraId="1AB1552D" w14:textId="77777777" w:rsidR="00485D30" w:rsidRPr="00485D30" w:rsidRDefault="00485D30" w:rsidP="00485D30">
            <w:pPr>
              <w:widowControl/>
              <w:autoSpaceDE/>
              <w:autoSpaceDN/>
              <w:rPr>
                <w:rFonts w:ascii="微软雅黑" w:eastAsia="微软雅黑" w:hAnsi="微软雅黑"/>
                <w:b/>
                <w:bCs/>
                <w:color w:val="000000"/>
                <w:sz w:val="20"/>
                <w:szCs w:val="20"/>
                <w:lang w:val="en-US" w:bidi="ar-SA"/>
              </w:rPr>
            </w:pPr>
          </w:p>
        </w:tc>
        <w:tc>
          <w:tcPr>
            <w:tcW w:w="1150" w:type="dxa"/>
            <w:gridSpan w:val="2"/>
            <w:vMerge w:val="restart"/>
            <w:tcBorders>
              <w:top w:val="nil"/>
              <w:left w:val="single" w:sz="4" w:space="0" w:color="000000"/>
              <w:bottom w:val="single" w:sz="4" w:space="0" w:color="000000"/>
              <w:right w:val="single" w:sz="4" w:space="0" w:color="000000"/>
            </w:tcBorders>
            <w:shd w:val="clear" w:color="000000" w:fill="FFFFFF"/>
            <w:vAlign w:val="center"/>
            <w:hideMark/>
          </w:tcPr>
          <w:p w14:paraId="201D4CFB"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程序开发</w:t>
            </w:r>
          </w:p>
        </w:tc>
        <w:tc>
          <w:tcPr>
            <w:tcW w:w="6454" w:type="dxa"/>
            <w:tcBorders>
              <w:top w:val="nil"/>
              <w:left w:val="nil"/>
              <w:bottom w:val="single" w:sz="4" w:space="0" w:color="000000"/>
              <w:right w:val="single" w:sz="4" w:space="0" w:color="000000"/>
            </w:tcBorders>
            <w:shd w:val="clear" w:color="000000" w:fill="FFFFFF"/>
            <w:vAlign w:val="center"/>
            <w:hideMark/>
          </w:tcPr>
          <w:p w14:paraId="1F1F046A"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前端程序开发</w:t>
            </w:r>
          </w:p>
        </w:tc>
        <w:tc>
          <w:tcPr>
            <w:tcW w:w="840" w:type="dxa"/>
            <w:tcBorders>
              <w:top w:val="nil"/>
              <w:left w:val="nil"/>
              <w:bottom w:val="single" w:sz="4" w:space="0" w:color="000000"/>
              <w:right w:val="single" w:sz="4" w:space="0" w:color="000000"/>
            </w:tcBorders>
            <w:shd w:val="clear" w:color="000000" w:fill="FFFFFF"/>
            <w:vAlign w:val="center"/>
            <w:hideMark/>
          </w:tcPr>
          <w:p w14:paraId="03F9181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061D41E9"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r>
      <w:tr w:rsidR="00485D30" w:rsidRPr="00485D30" w14:paraId="7237BE1A" w14:textId="77777777" w:rsidTr="00485D30">
        <w:trPr>
          <w:trHeight w:val="329"/>
        </w:trPr>
        <w:tc>
          <w:tcPr>
            <w:tcW w:w="896" w:type="dxa"/>
            <w:vMerge/>
            <w:tcBorders>
              <w:top w:val="nil"/>
              <w:left w:val="single" w:sz="4" w:space="0" w:color="000000"/>
              <w:bottom w:val="single" w:sz="4" w:space="0" w:color="000000"/>
              <w:right w:val="single" w:sz="4" w:space="0" w:color="000000"/>
            </w:tcBorders>
            <w:vAlign w:val="center"/>
            <w:hideMark/>
          </w:tcPr>
          <w:p w14:paraId="709633A4" w14:textId="77777777" w:rsidR="00485D30" w:rsidRPr="00485D30" w:rsidRDefault="00485D30" w:rsidP="00485D30">
            <w:pPr>
              <w:widowControl/>
              <w:autoSpaceDE/>
              <w:autoSpaceDN/>
              <w:rPr>
                <w:rFonts w:ascii="微软雅黑" w:eastAsia="微软雅黑" w:hAnsi="微软雅黑"/>
                <w:b/>
                <w:bCs/>
                <w:color w:val="000000"/>
                <w:sz w:val="20"/>
                <w:szCs w:val="20"/>
                <w:lang w:val="en-US" w:bidi="ar-SA"/>
              </w:rPr>
            </w:pPr>
          </w:p>
        </w:tc>
        <w:tc>
          <w:tcPr>
            <w:tcW w:w="1150" w:type="dxa"/>
            <w:gridSpan w:val="2"/>
            <w:vMerge/>
            <w:tcBorders>
              <w:top w:val="nil"/>
              <w:left w:val="single" w:sz="4" w:space="0" w:color="000000"/>
              <w:bottom w:val="single" w:sz="4" w:space="0" w:color="000000"/>
              <w:right w:val="single" w:sz="4" w:space="0" w:color="000000"/>
            </w:tcBorders>
            <w:vAlign w:val="center"/>
            <w:hideMark/>
          </w:tcPr>
          <w:p w14:paraId="4D4802CE"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c>
          <w:tcPr>
            <w:tcW w:w="6454" w:type="dxa"/>
            <w:tcBorders>
              <w:top w:val="nil"/>
              <w:left w:val="nil"/>
              <w:bottom w:val="single" w:sz="4" w:space="0" w:color="000000"/>
              <w:right w:val="single" w:sz="4" w:space="0" w:color="000000"/>
            </w:tcBorders>
            <w:shd w:val="clear" w:color="000000" w:fill="FFFFFF"/>
            <w:vAlign w:val="center"/>
            <w:hideMark/>
          </w:tcPr>
          <w:p w14:paraId="5EA065C9"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后端程序开发</w:t>
            </w:r>
          </w:p>
        </w:tc>
        <w:tc>
          <w:tcPr>
            <w:tcW w:w="840" w:type="dxa"/>
            <w:tcBorders>
              <w:top w:val="nil"/>
              <w:left w:val="nil"/>
              <w:bottom w:val="single" w:sz="4" w:space="0" w:color="000000"/>
              <w:right w:val="single" w:sz="4" w:space="0" w:color="000000"/>
            </w:tcBorders>
            <w:shd w:val="clear" w:color="000000" w:fill="FFFFFF"/>
            <w:vAlign w:val="center"/>
            <w:hideMark/>
          </w:tcPr>
          <w:p w14:paraId="4A6DBEC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1103" w:type="dxa"/>
            <w:vMerge/>
            <w:tcBorders>
              <w:top w:val="nil"/>
              <w:left w:val="single" w:sz="4" w:space="0" w:color="000000"/>
              <w:bottom w:val="single" w:sz="4" w:space="0" w:color="000000"/>
              <w:right w:val="single" w:sz="4" w:space="0" w:color="000000"/>
            </w:tcBorders>
            <w:vAlign w:val="center"/>
            <w:hideMark/>
          </w:tcPr>
          <w:p w14:paraId="6F3C2A82" w14:textId="77777777" w:rsidR="00485D30" w:rsidRPr="00485D30" w:rsidRDefault="00485D30" w:rsidP="00485D30">
            <w:pPr>
              <w:widowControl/>
              <w:autoSpaceDE/>
              <w:autoSpaceDN/>
              <w:rPr>
                <w:rFonts w:ascii="微软雅黑" w:eastAsia="微软雅黑" w:hAnsi="微软雅黑"/>
                <w:color w:val="000000"/>
                <w:sz w:val="20"/>
                <w:szCs w:val="20"/>
                <w:lang w:val="en-US" w:bidi="ar-SA"/>
              </w:rPr>
            </w:pPr>
          </w:p>
        </w:tc>
      </w:tr>
      <w:tr w:rsidR="00485D30" w:rsidRPr="00485D30" w14:paraId="2CEB00A5" w14:textId="77777777" w:rsidTr="00485D30">
        <w:trPr>
          <w:trHeight w:val="738"/>
        </w:trPr>
        <w:tc>
          <w:tcPr>
            <w:tcW w:w="896" w:type="dxa"/>
            <w:tcBorders>
              <w:top w:val="single" w:sz="4" w:space="0" w:color="auto"/>
              <w:left w:val="single" w:sz="4" w:space="0" w:color="000000"/>
              <w:bottom w:val="single" w:sz="4" w:space="0" w:color="000000"/>
              <w:right w:val="single" w:sz="4" w:space="0" w:color="000000"/>
            </w:tcBorders>
            <w:shd w:val="clear" w:color="000000" w:fill="FFFFFF"/>
            <w:vAlign w:val="center"/>
            <w:hideMark/>
          </w:tcPr>
          <w:p w14:paraId="5F84D578" w14:textId="77777777" w:rsidR="00485D30" w:rsidRPr="00485D30" w:rsidRDefault="00485D30" w:rsidP="00485D30">
            <w:pPr>
              <w:widowControl/>
              <w:autoSpaceDE/>
              <w:autoSpaceDN/>
              <w:jc w:val="center"/>
              <w:rPr>
                <w:rFonts w:ascii="微软雅黑" w:eastAsia="微软雅黑" w:hAnsi="微软雅黑" w:hint="eastAsia"/>
                <w:b/>
                <w:bCs/>
                <w:color w:val="000000"/>
                <w:sz w:val="20"/>
                <w:szCs w:val="20"/>
                <w:lang w:val="en-US" w:bidi="ar-SA"/>
              </w:rPr>
            </w:pPr>
            <w:r w:rsidRPr="00485D30">
              <w:rPr>
                <w:rFonts w:ascii="微软雅黑" w:eastAsia="微软雅黑" w:hAnsi="微软雅黑" w:hint="eastAsia"/>
                <w:b/>
                <w:bCs/>
                <w:color w:val="000000"/>
                <w:sz w:val="20"/>
                <w:szCs w:val="20"/>
                <w:lang w:val="en-US" w:bidi="ar-SA"/>
              </w:rPr>
              <w:t xml:space="preserve">　</w:t>
            </w:r>
          </w:p>
        </w:tc>
        <w:tc>
          <w:tcPr>
            <w:tcW w:w="329" w:type="dxa"/>
            <w:tcBorders>
              <w:top w:val="single" w:sz="4" w:space="0" w:color="auto"/>
              <w:left w:val="nil"/>
              <w:bottom w:val="single" w:sz="4" w:space="0" w:color="000000"/>
              <w:right w:val="single" w:sz="4" w:space="0" w:color="000000"/>
            </w:tcBorders>
            <w:shd w:val="clear" w:color="000000" w:fill="FFFFFF"/>
            <w:vAlign w:val="center"/>
            <w:hideMark/>
          </w:tcPr>
          <w:p w14:paraId="05FE3756" w14:textId="77777777" w:rsidR="00485D30" w:rsidRPr="00485D30" w:rsidRDefault="00485D30" w:rsidP="00485D30">
            <w:pPr>
              <w:widowControl/>
              <w:autoSpaceDE/>
              <w:autoSpaceDN/>
              <w:jc w:val="center"/>
              <w:rPr>
                <w:rFonts w:ascii="微软雅黑" w:eastAsia="微软雅黑" w:hAnsi="微软雅黑" w:hint="eastAsia"/>
                <w:b/>
                <w:bCs/>
                <w:color w:val="000000"/>
                <w:sz w:val="20"/>
                <w:szCs w:val="20"/>
                <w:lang w:val="en-US" w:bidi="ar-SA"/>
              </w:rPr>
            </w:pPr>
            <w:r w:rsidRPr="00485D30">
              <w:rPr>
                <w:rFonts w:ascii="微软雅黑" w:eastAsia="微软雅黑" w:hAnsi="微软雅黑" w:hint="eastAsia"/>
                <w:b/>
                <w:bCs/>
                <w:color w:val="000000"/>
                <w:sz w:val="20"/>
                <w:szCs w:val="20"/>
                <w:lang w:val="en-US" w:bidi="ar-SA"/>
              </w:rPr>
              <w:t xml:space="preserve">　</w:t>
            </w:r>
          </w:p>
        </w:tc>
        <w:tc>
          <w:tcPr>
            <w:tcW w:w="821" w:type="dxa"/>
            <w:tcBorders>
              <w:top w:val="single" w:sz="4" w:space="0" w:color="auto"/>
              <w:left w:val="nil"/>
              <w:bottom w:val="single" w:sz="4" w:space="0" w:color="000000"/>
              <w:right w:val="single" w:sz="4" w:space="0" w:color="000000"/>
            </w:tcBorders>
            <w:shd w:val="clear" w:color="000000" w:fill="FFFFFF"/>
            <w:vAlign w:val="center"/>
            <w:hideMark/>
          </w:tcPr>
          <w:p w14:paraId="049D907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6454" w:type="dxa"/>
            <w:tcBorders>
              <w:top w:val="nil"/>
              <w:left w:val="nil"/>
              <w:bottom w:val="single" w:sz="4" w:space="0" w:color="000000"/>
              <w:right w:val="single" w:sz="4" w:space="0" w:color="000000"/>
            </w:tcBorders>
            <w:shd w:val="clear" w:color="000000" w:fill="FFFFFF"/>
            <w:vAlign w:val="center"/>
            <w:hideMark/>
          </w:tcPr>
          <w:p w14:paraId="2BBB33B7"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w:t>
            </w:r>
          </w:p>
        </w:tc>
        <w:tc>
          <w:tcPr>
            <w:tcW w:w="840" w:type="dxa"/>
            <w:tcBorders>
              <w:top w:val="nil"/>
              <w:left w:val="nil"/>
              <w:bottom w:val="single" w:sz="4" w:space="0" w:color="000000"/>
              <w:right w:val="single" w:sz="4" w:space="0" w:color="000000"/>
            </w:tcBorders>
            <w:shd w:val="clear" w:color="000000" w:fill="FFFFFF"/>
            <w:vAlign w:val="center"/>
            <w:hideMark/>
          </w:tcPr>
          <w:p w14:paraId="47BBC633"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总金额：</w:t>
            </w:r>
          </w:p>
        </w:tc>
        <w:tc>
          <w:tcPr>
            <w:tcW w:w="1103" w:type="dxa"/>
            <w:tcBorders>
              <w:top w:val="nil"/>
              <w:left w:val="nil"/>
              <w:bottom w:val="single" w:sz="4" w:space="0" w:color="000000"/>
              <w:right w:val="single" w:sz="4" w:space="0" w:color="000000"/>
            </w:tcBorders>
            <w:shd w:val="clear" w:color="000000" w:fill="FFFFFF"/>
            <w:vAlign w:val="center"/>
            <w:hideMark/>
          </w:tcPr>
          <w:p w14:paraId="09AF80C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¥ 19,000 </w:t>
            </w:r>
          </w:p>
        </w:tc>
      </w:tr>
      <w:tr w:rsidR="00485D30" w:rsidRPr="00485D30" w14:paraId="4DD30097" w14:textId="77777777" w:rsidTr="00485D30">
        <w:trPr>
          <w:trHeight w:val="1277"/>
        </w:trPr>
        <w:tc>
          <w:tcPr>
            <w:tcW w:w="10443" w:type="dxa"/>
            <w:gridSpan w:val="6"/>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E848AF0" w14:textId="77777777" w:rsidR="00485D30" w:rsidRPr="00485D30" w:rsidRDefault="00485D30" w:rsidP="00485D30">
            <w:pPr>
              <w:widowControl/>
              <w:autoSpaceDE/>
              <w:autoSpaceDN/>
              <w:jc w:val="center"/>
              <w:rPr>
                <w:rFonts w:ascii="微软雅黑" w:eastAsia="微软雅黑" w:hAnsi="微软雅黑" w:hint="eastAsia"/>
                <w:color w:val="000000"/>
                <w:sz w:val="20"/>
                <w:szCs w:val="20"/>
                <w:lang w:val="en-US" w:bidi="ar-SA"/>
              </w:rPr>
            </w:pPr>
            <w:r w:rsidRPr="00485D30">
              <w:rPr>
                <w:rFonts w:ascii="微软雅黑" w:eastAsia="微软雅黑" w:hAnsi="微软雅黑" w:hint="eastAsia"/>
                <w:color w:val="000000"/>
                <w:sz w:val="20"/>
                <w:szCs w:val="20"/>
                <w:lang w:val="en-US" w:bidi="ar-SA"/>
              </w:rPr>
              <w:t xml:space="preserve">备注: </w:t>
            </w:r>
            <w:r w:rsidRPr="00485D30">
              <w:rPr>
                <w:rFonts w:ascii="微软雅黑" w:eastAsia="微软雅黑" w:hAnsi="微软雅黑" w:hint="eastAsia"/>
                <w:color w:val="000000"/>
                <w:sz w:val="20"/>
                <w:szCs w:val="20"/>
                <w:lang w:val="en-US" w:bidi="ar-SA"/>
              </w:rPr>
              <w:br/>
              <w:t>1、一年时间常规免费维护，免费BUG修复；</w:t>
            </w:r>
            <w:r w:rsidRPr="00485D30">
              <w:rPr>
                <w:rFonts w:ascii="微软雅黑" w:eastAsia="微软雅黑" w:hAnsi="微软雅黑" w:hint="eastAsia"/>
                <w:color w:val="000000"/>
                <w:sz w:val="20"/>
                <w:szCs w:val="20"/>
                <w:lang w:val="en-US" w:bidi="ar-SA"/>
              </w:rPr>
              <w:br/>
              <w:t>2、提供源代码；</w:t>
            </w:r>
          </w:p>
        </w:tc>
      </w:tr>
    </w:tbl>
    <w:p w14:paraId="254F0B1D" w14:textId="470E1673" w:rsidR="00D979BA" w:rsidRPr="00485D30" w:rsidRDefault="00D979BA">
      <w:pPr>
        <w:rPr>
          <w:lang w:val="en-US"/>
        </w:rPr>
      </w:pPr>
    </w:p>
    <w:sectPr w:rsidR="00D979BA" w:rsidRPr="00485D30">
      <w:pgSz w:w="11910" w:h="16840"/>
      <w:pgMar w:top="1060" w:right="660" w:bottom="540" w:left="880" w:header="284"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6883F" w14:textId="77777777" w:rsidR="004B21F8" w:rsidRDefault="004B21F8">
      <w:r>
        <w:separator/>
      </w:r>
    </w:p>
  </w:endnote>
  <w:endnote w:type="continuationSeparator" w:id="0">
    <w:p w14:paraId="21E9D273" w14:textId="77777777" w:rsidR="004B21F8" w:rsidRDefault="004B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EAD51" w14:textId="77777777" w:rsidR="00D979BA" w:rsidRDefault="004A5AD5">
    <w:pPr>
      <w:pStyle w:val="a3"/>
      <w:spacing w:line="14" w:lineRule="auto"/>
    </w:pPr>
    <w:r>
      <w:rPr>
        <w:noProof/>
      </w:rPr>
      <mc:AlternateContent>
        <mc:Choice Requires="wps">
          <w:drawing>
            <wp:anchor distT="0" distB="0" distL="114300" distR="114300" simplePos="0" relativeHeight="251378688" behindDoc="1" locked="0" layoutInCell="1" allowOverlap="1" wp14:anchorId="255BB7AB" wp14:editId="4AA1E5AD">
              <wp:simplePos x="0" y="0"/>
              <wp:positionH relativeFrom="page">
                <wp:posOffset>3383280</wp:posOffset>
              </wp:positionH>
              <wp:positionV relativeFrom="page">
                <wp:posOffset>10332720</wp:posOffset>
              </wp:positionV>
              <wp:extent cx="885190" cy="1397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885190" cy="139700"/>
                      </a:xfrm>
                      <a:prstGeom prst="rect">
                        <a:avLst/>
                      </a:prstGeom>
                      <a:noFill/>
                      <a:ln>
                        <a:noFill/>
                      </a:ln>
                    </wps:spPr>
                    <wps:txbx>
                      <w:txbxContent>
                        <w:p w14:paraId="20A94B0B" w14:textId="77777777" w:rsidR="00D979BA" w:rsidRDefault="004A5AD5">
                          <w:pPr>
                            <w:spacing w:line="220" w:lineRule="exact"/>
                            <w:ind w:left="20"/>
                            <w:rPr>
                              <w:sz w:val="18"/>
                            </w:rPr>
                          </w:pPr>
                          <w:r>
                            <w:rPr>
                              <w:sz w:val="18"/>
                            </w:rPr>
                            <w:t xml:space="preserve">第 </w:t>
                          </w:r>
                          <w:r>
                            <w:fldChar w:fldCharType="begin"/>
                          </w:r>
                          <w:r>
                            <w:rPr>
                              <w:sz w:val="18"/>
                            </w:rPr>
                            <w:instrText xml:space="preserve"> PAGE </w:instrText>
                          </w:r>
                          <w:r>
                            <w:fldChar w:fldCharType="separate"/>
                          </w:r>
                          <w:r>
                            <w:rPr>
                              <w:sz w:val="18"/>
                            </w:rPr>
                            <w:t>1</w:t>
                          </w:r>
                          <w:r>
                            <w:fldChar w:fldCharType="end"/>
                          </w:r>
                          <w:r>
                            <w:rPr>
                              <w:sz w:val="18"/>
                            </w:rPr>
                            <w:t xml:space="preserve"> 页 共 2 页</w:t>
                          </w:r>
                        </w:p>
                      </w:txbxContent>
                    </wps:txbx>
                    <wps:bodyPr lIns="0" tIns="0" rIns="0" bIns="0" upright="1"/>
                  </wps:wsp>
                </a:graphicData>
              </a:graphic>
            </wp:anchor>
          </w:drawing>
        </mc:Choice>
        <mc:Fallback>
          <w:pict>
            <v:shapetype w14:anchorId="255BB7AB" id="_x0000_t202" coordsize="21600,21600" o:spt="202" path="m,l,21600r21600,l21600,xe">
              <v:stroke joinstyle="miter"/>
              <v:path gradientshapeok="t" o:connecttype="rect"/>
            </v:shapetype>
            <v:shape id="文本框 1026" o:spid="_x0000_s1027" type="#_x0000_t202" style="position:absolute;margin-left:266.4pt;margin-top:813.6pt;width:69.7pt;height:11pt;z-index:-251937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" filled="f" stroked="f">
              <v:textbox inset="0,0,0,0">
                <w:txbxContent>
                  <w:p w14:paraId="20A94B0B" w14:textId="77777777" w:rsidR="00D979BA" w:rsidRDefault="004A5AD5">
                    <w:pPr>
                      <w:spacing w:line="220" w:lineRule="exact"/>
                      <w:ind w:left="20"/>
                      <w:rPr>
                        <w:sz w:val="18"/>
                      </w:rPr>
                    </w:pPr>
                    <w:r>
                      <w:rPr>
                        <w:sz w:val="18"/>
                      </w:rPr>
                      <w:t xml:space="preserve">第 </w:t>
                    </w:r>
                    <w:r>
                      <w:fldChar w:fldCharType="begin"/>
                    </w:r>
                    <w:r>
                      <w:rPr>
                        <w:sz w:val="18"/>
                      </w:rPr>
                      <w:instrText xml:space="preserve"> PAGE </w:instrText>
                    </w:r>
                    <w:r>
                      <w:fldChar w:fldCharType="separate"/>
                    </w:r>
                    <w:r>
                      <w:rPr>
                        <w:sz w:val="18"/>
                      </w:rPr>
                      <w:t>1</w:t>
                    </w:r>
                    <w:r>
                      <w:fldChar w:fldCharType="end"/>
                    </w:r>
                    <w:r>
                      <w:rPr>
                        <w:sz w:val="18"/>
                      </w:rPr>
                      <w:t xml:space="preserve"> 页 共 2 页</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D0DF" w14:textId="77777777" w:rsidR="004B21F8" w:rsidRDefault="004B21F8">
      <w:r>
        <w:separator/>
      </w:r>
    </w:p>
  </w:footnote>
  <w:footnote w:type="continuationSeparator" w:id="0">
    <w:p w14:paraId="6B8C1F80" w14:textId="77777777" w:rsidR="004B21F8" w:rsidRDefault="004B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21A50" w14:textId="2288E3EA" w:rsidR="00D979BA" w:rsidRDefault="008240CC">
    <w:pPr>
      <w:pStyle w:val="a3"/>
      <w:spacing w:line="14" w:lineRule="auto"/>
    </w:pPr>
    <w:r>
      <w:rPr>
        <w:noProof/>
        <w:lang w:val="en-US" w:bidi="ar-SA"/>
      </w:rPr>
      <w:drawing>
        <wp:anchor distT="0" distB="0" distL="0" distR="0" simplePos="0" relativeHeight="251376640" behindDoc="1" locked="0" layoutInCell="1" allowOverlap="1" wp14:anchorId="1482BCDC" wp14:editId="0631C73C">
          <wp:simplePos x="0" y="0"/>
          <wp:positionH relativeFrom="page">
            <wp:posOffset>628650</wp:posOffset>
          </wp:positionH>
          <wp:positionV relativeFrom="page">
            <wp:posOffset>209550</wp:posOffset>
          </wp:positionV>
          <wp:extent cx="518042" cy="504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6453" cy="513022"/>
                  </a:xfrm>
                  <a:prstGeom prst="rect">
                    <a:avLst/>
                  </a:prstGeom>
                </pic:spPr>
              </pic:pic>
            </a:graphicData>
          </a:graphic>
          <wp14:sizeRelH relativeFrom="margin">
            <wp14:pctWidth>0</wp14:pctWidth>
          </wp14:sizeRelH>
          <wp14:sizeRelV relativeFrom="margin">
            <wp14:pctHeight>0</wp14:pctHeight>
          </wp14:sizeRelV>
        </wp:anchor>
      </w:drawing>
    </w:r>
    <w:r w:rsidR="004A5AD5">
      <w:rPr>
        <w:noProof/>
      </w:rPr>
      <mc:AlternateContent>
        <mc:Choice Requires="wps">
          <w:drawing>
            <wp:anchor distT="0" distB="0" distL="114300" distR="114300" simplePos="0" relativeHeight="251377664" behindDoc="1" locked="0" layoutInCell="1" allowOverlap="1" wp14:anchorId="077F6E4D" wp14:editId="789C582E">
              <wp:simplePos x="0" y="0"/>
              <wp:positionH relativeFrom="page">
                <wp:posOffset>5957570</wp:posOffset>
              </wp:positionH>
              <wp:positionV relativeFrom="page">
                <wp:posOffset>486410</wp:posOffset>
              </wp:positionV>
              <wp:extent cx="1167130" cy="1397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167130" cy="139700"/>
                      </a:xfrm>
                      <a:prstGeom prst="rect">
                        <a:avLst/>
                      </a:prstGeom>
                      <a:noFill/>
                      <a:ln>
                        <a:noFill/>
                      </a:ln>
                    </wps:spPr>
                    <wps:txbx>
                      <w:txbxContent>
                        <w:p w14:paraId="3FF4ED6C" w14:textId="582749F1" w:rsidR="00D979BA" w:rsidRDefault="004A5AD5">
                          <w:pPr>
                            <w:spacing w:line="220" w:lineRule="exact"/>
                            <w:ind w:left="20"/>
                            <w:rPr>
                              <w:sz w:val="18"/>
                            </w:rPr>
                          </w:pPr>
                          <w:r>
                            <w:rPr>
                              <w:sz w:val="18"/>
                            </w:rPr>
                            <w:t>合同编号;HSD</w:t>
                          </w:r>
                          <w:r w:rsidR="00D21CAF">
                            <w:rPr>
                              <w:sz w:val="18"/>
                            </w:rPr>
                            <w:t>201908</w:t>
                          </w:r>
                          <w:r w:rsidR="00BA761C">
                            <w:rPr>
                              <w:sz w:val="18"/>
                            </w:rPr>
                            <w:t>25</w:t>
                          </w:r>
                        </w:p>
                      </w:txbxContent>
                    </wps:txbx>
                    <wps:bodyPr lIns="0" tIns="0" rIns="0" bIns="0" upright="1"/>
                  </wps:wsp>
                </a:graphicData>
              </a:graphic>
            </wp:anchor>
          </w:drawing>
        </mc:Choice>
        <mc:Fallback>
          <w:pict>
            <v:shapetype w14:anchorId="077F6E4D" id="_x0000_t202" coordsize="21600,21600" o:spt="202" path="m,l,21600r21600,l21600,xe">
              <v:stroke joinstyle="miter"/>
              <v:path gradientshapeok="t" o:connecttype="rect"/>
            </v:shapetype>
            <v:shape id="文本框 1025" o:spid="_x0000_s1026" type="#_x0000_t202" style="position:absolute;margin-left:469.1pt;margin-top:38.3pt;width:91.9pt;height:11pt;z-index:-251938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" filled="f" stroked="f">
              <v:textbox inset="0,0,0,0">
                <w:txbxContent>
                  <w:p w14:paraId="3FF4ED6C" w14:textId="582749F1" w:rsidR="00D979BA" w:rsidRDefault="004A5AD5">
                    <w:pPr>
                      <w:spacing w:line="220" w:lineRule="exact"/>
                      <w:ind w:left="20"/>
                      <w:rPr>
                        <w:sz w:val="18"/>
                      </w:rPr>
                    </w:pPr>
                    <w:r>
                      <w:rPr>
                        <w:sz w:val="18"/>
                      </w:rPr>
                      <w:t>合同编号;HSD</w:t>
                    </w:r>
                    <w:r w:rsidR="00D21CAF">
                      <w:rPr>
                        <w:sz w:val="18"/>
                      </w:rPr>
                      <w:t>201908</w:t>
                    </w:r>
                    <w:r w:rsidR="00BA761C">
                      <w:rPr>
                        <w:sz w:val="18"/>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start w:val="1"/>
      <w:numFmt w:val="decimal"/>
      <w:lvlText w:val="%1."/>
      <w:lvlJc w:val="left"/>
      <w:pPr>
        <w:ind w:left="546" w:hanging="152"/>
      </w:pPr>
      <w:rPr>
        <w:rFonts w:ascii="Times New Roman" w:eastAsia="Times New Roman" w:hAnsi="Times New Roman" w:cs="Times New Roman" w:hint="default"/>
        <w:spacing w:val="1"/>
        <w:w w:val="99"/>
        <w:sz w:val="18"/>
        <w:szCs w:val="18"/>
        <w:lang w:val="zh-CN" w:eastAsia="zh-CN" w:bidi="zh-CN"/>
      </w:rPr>
    </w:lvl>
    <w:lvl w:ilvl="1">
      <w:numFmt w:val="bullet"/>
      <w:lvlText w:val="•"/>
      <w:lvlJc w:val="left"/>
      <w:pPr>
        <w:ind w:left="1522" w:hanging="152"/>
      </w:pPr>
      <w:rPr>
        <w:rFonts w:hint="default"/>
        <w:lang w:val="zh-CN" w:eastAsia="zh-CN" w:bidi="zh-CN"/>
      </w:rPr>
    </w:lvl>
    <w:lvl w:ilvl="2">
      <w:numFmt w:val="bullet"/>
      <w:lvlText w:val="•"/>
      <w:lvlJc w:val="left"/>
      <w:pPr>
        <w:ind w:left="2505" w:hanging="152"/>
      </w:pPr>
      <w:rPr>
        <w:rFonts w:hint="default"/>
        <w:lang w:val="zh-CN" w:eastAsia="zh-CN" w:bidi="zh-CN"/>
      </w:rPr>
    </w:lvl>
    <w:lvl w:ilvl="3">
      <w:numFmt w:val="bullet"/>
      <w:lvlText w:val="•"/>
      <w:lvlJc w:val="left"/>
      <w:pPr>
        <w:ind w:left="3487" w:hanging="152"/>
      </w:pPr>
      <w:rPr>
        <w:rFonts w:hint="default"/>
        <w:lang w:val="zh-CN" w:eastAsia="zh-CN" w:bidi="zh-CN"/>
      </w:rPr>
    </w:lvl>
    <w:lvl w:ilvl="4">
      <w:numFmt w:val="bullet"/>
      <w:lvlText w:val="•"/>
      <w:lvlJc w:val="left"/>
      <w:pPr>
        <w:ind w:left="4470" w:hanging="152"/>
      </w:pPr>
      <w:rPr>
        <w:rFonts w:hint="default"/>
        <w:lang w:val="zh-CN" w:eastAsia="zh-CN" w:bidi="zh-CN"/>
      </w:rPr>
    </w:lvl>
    <w:lvl w:ilvl="5">
      <w:numFmt w:val="bullet"/>
      <w:lvlText w:val="•"/>
      <w:lvlJc w:val="left"/>
      <w:pPr>
        <w:ind w:left="5453" w:hanging="152"/>
      </w:pPr>
      <w:rPr>
        <w:rFonts w:hint="default"/>
        <w:lang w:val="zh-CN" w:eastAsia="zh-CN" w:bidi="zh-CN"/>
      </w:rPr>
    </w:lvl>
    <w:lvl w:ilvl="6">
      <w:numFmt w:val="bullet"/>
      <w:lvlText w:val="•"/>
      <w:lvlJc w:val="left"/>
      <w:pPr>
        <w:ind w:left="6435" w:hanging="152"/>
      </w:pPr>
      <w:rPr>
        <w:rFonts w:hint="default"/>
        <w:lang w:val="zh-CN" w:eastAsia="zh-CN" w:bidi="zh-CN"/>
      </w:rPr>
    </w:lvl>
    <w:lvl w:ilvl="7">
      <w:numFmt w:val="bullet"/>
      <w:lvlText w:val="•"/>
      <w:lvlJc w:val="left"/>
      <w:pPr>
        <w:ind w:left="7418" w:hanging="152"/>
      </w:pPr>
      <w:rPr>
        <w:rFonts w:hint="default"/>
        <w:lang w:val="zh-CN" w:eastAsia="zh-CN" w:bidi="zh-CN"/>
      </w:rPr>
    </w:lvl>
    <w:lvl w:ilvl="8">
      <w:numFmt w:val="bullet"/>
      <w:lvlText w:val="•"/>
      <w:lvlJc w:val="left"/>
      <w:pPr>
        <w:ind w:left="8401" w:hanging="152"/>
      </w:pPr>
      <w:rPr>
        <w:rFonts w:hint="default"/>
        <w:lang w:val="zh-CN" w:eastAsia="zh-CN" w:bidi="zh-CN"/>
      </w:rPr>
    </w:lvl>
  </w:abstractNum>
  <w:abstractNum w:abstractNumId="1" w15:restartNumberingAfterBreak="0">
    <w:nsid w:val="0053208E"/>
    <w:multiLevelType w:val="multilevel"/>
    <w:tmpl w:val="0053208E"/>
    <w:lvl w:ilvl="0">
      <w:start w:val="1"/>
      <w:numFmt w:val="decimal"/>
      <w:lvlText w:val="%1."/>
      <w:lvlJc w:val="left"/>
      <w:pPr>
        <w:ind w:left="546" w:hanging="152"/>
      </w:pPr>
      <w:rPr>
        <w:rFonts w:ascii="Times New Roman" w:eastAsia="Times New Roman" w:hAnsi="Times New Roman" w:cs="Times New Roman" w:hint="default"/>
        <w:spacing w:val="1"/>
        <w:w w:val="99"/>
        <w:sz w:val="18"/>
        <w:szCs w:val="18"/>
        <w:lang w:val="zh-CN" w:eastAsia="zh-CN" w:bidi="zh-CN"/>
      </w:rPr>
    </w:lvl>
    <w:lvl w:ilvl="1">
      <w:numFmt w:val="bullet"/>
      <w:lvlText w:val="•"/>
      <w:lvlJc w:val="left"/>
      <w:pPr>
        <w:ind w:left="1522" w:hanging="152"/>
      </w:pPr>
      <w:rPr>
        <w:rFonts w:hint="default"/>
        <w:lang w:val="zh-CN" w:eastAsia="zh-CN" w:bidi="zh-CN"/>
      </w:rPr>
    </w:lvl>
    <w:lvl w:ilvl="2">
      <w:numFmt w:val="bullet"/>
      <w:lvlText w:val="•"/>
      <w:lvlJc w:val="left"/>
      <w:pPr>
        <w:ind w:left="2505" w:hanging="152"/>
      </w:pPr>
      <w:rPr>
        <w:rFonts w:hint="default"/>
        <w:lang w:val="zh-CN" w:eastAsia="zh-CN" w:bidi="zh-CN"/>
      </w:rPr>
    </w:lvl>
    <w:lvl w:ilvl="3">
      <w:numFmt w:val="bullet"/>
      <w:lvlText w:val="•"/>
      <w:lvlJc w:val="left"/>
      <w:pPr>
        <w:ind w:left="3487" w:hanging="152"/>
      </w:pPr>
      <w:rPr>
        <w:rFonts w:hint="default"/>
        <w:lang w:val="zh-CN" w:eastAsia="zh-CN" w:bidi="zh-CN"/>
      </w:rPr>
    </w:lvl>
    <w:lvl w:ilvl="4">
      <w:numFmt w:val="bullet"/>
      <w:lvlText w:val="•"/>
      <w:lvlJc w:val="left"/>
      <w:pPr>
        <w:ind w:left="4470" w:hanging="152"/>
      </w:pPr>
      <w:rPr>
        <w:rFonts w:hint="default"/>
        <w:lang w:val="zh-CN" w:eastAsia="zh-CN" w:bidi="zh-CN"/>
      </w:rPr>
    </w:lvl>
    <w:lvl w:ilvl="5">
      <w:numFmt w:val="bullet"/>
      <w:lvlText w:val="•"/>
      <w:lvlJc w:val="left"/>
      <w:pPr>
        <w:ind w:left="5453" w:hanging="152"/>
      </w:pPr>
      <w:rPr>
        <w:rFonts w:hint="default"/>
        <w:lang w:val="zh-CN" w:eastAsia="zh-CN" w:bidi="zh-CN"/>
      </w:rPr>
    </w:lvl>
    <w:lvl w:ilvl="6">
      <w:numFmt w:val="bullet"/>
      <w:lvlText w:val="•"/>
      <w:lvlJc w:val="left"/>
      <w:pPr>
        <w:ind w:left="6435" w:hanging="152"/>
      </w:pPr>
      <w:rPr>
        <w:rFonts w:hint="default"/>
        <w:lang w:val="zh-CN" w:eastAsia="zh-CN" w:bidi="zh-CN"/>
      </w:rPr>
    </w:lvl>
    <w:lvl w:ilvl="7">
      <w:numFmt w:val="bullet"/>
      <w:lvlText w:val="•"/>
      <w:lvlJc w:val="left"/>
      <w:pPr>
        <w:ind w:left="7418" w:hanging="152"/>
      </w:pPr>
      <w:rPr>
        <w:rFonts w:hint="default"/>
        <w:lang w:val="zh-CN" w:eastAsia="zh-CN" w:bidi="zh-CN"/>
      </w:rPr>
    </w:lvl>
    <w:lvl w:ilvl="8">
      <w:numFmt w:val="bullet"/>
      <w:lvlText w:val="•"/>
      <w:lvlJc w:val="left"/>
      <w:pPr>
        <w:ind w:left="8401" w:hanging="152"/>
      </w:pPr>
      <w:rPr>
        <w:rFonts w:hint="default"/>
        <w:lang w:val="zh-CN" w:eastAsia="zh-CN" w:bidi="zh-CN"/>
      </w:rPr>
    </w:lvl>
  </w:abstractNum>
  <w:abstractNum w:abstractNumId="2" w15:restartNumberingAfterBreak="0">
    <w:nsid w:val="48417862"/>
    <w:multiLevelType w:val="singleLevel"/>
    <w:tmpl w:val="6CDE13A4"/>
    <w:lvl w:ilvl="0">
      <w:start w:val="1"/>
      <w:numFmt w:val="japaneseCounting"/>
      <w:suff w:val="nothing"/>
      <w:lvlText w:val="%1、"/>
      <w:lvlJc w:val="left"/>
      <w:rPr>
        <w:rFonts w:ascii="宋体" w:eastAsia="宋体" w:hAnsi="宋体" w:cs="宋体"/>
      </w:rPr>
    </w:lvl>
  </w:abstractNum>
  <w:abstractNum w:abstractNumId="3" w15:restartNumberingAfterBreak="0">
    <w:nsid w:val="59ADCABA"/>
    <w:multiLevelType w:val="multilevel"/>
    <w:tmpl w:val="59ADCABA"/>
    <w:lvl w:ilvl="0">
      <w:start w:val="1"/>
      <w:numFmt w:val="decimal"/>
      <w:lvlText w:val="%1."/>
      <w:lvlJc w:val="left"/>
      <w:pPr>
        <w:ind w:left="394" w:hanging="152"/>
      </w:pPr>
      <w:rPr>
        <w:rFonts w:ascii="Times New Roman" w:eastAsia="Times New Roman" w:hAnsi="Times New Roman" w:cs="Times New Roman" w:hint="default"/>
        <w:spacing w:val="1"/>
        <w:w w:val="99"/>
        <w:sz w:val="18"/>
        <w:szCs w:val="18"/>
        <w:lang w:val="zh-CN" w:eastAsia="zh-CN" w:bidi="zh-CN"/>
      </w:rPr>
    </w:lvl>
    <w:lvl w:ilvl="1">
      <w:numFmt w:val="bullet"/>
      <w:lvlText w:val="•"/>
      <w:lvlJc w:val="left"/>
      <w:pPr>
        <w:ind w:left="1396" w:hanging="152"/>
      </w:pPr>
      <w:rPr>
        <w:rFonts w:hint="default"/>
        <w:lang w:val="zh-CN" w:eastAsia="zh-CN" w:bidi="zh-CN"/>
      </w:rPr>
    </w:lvl>
    <w:lvl w:ilvl="2">
      <w:numFmt w:val="bullet"/>
      <w:lvlText w:val="•"/>
      <w:lvlJc w:val="left"/>
      <w:pPr>
        <w:ind w:left="2393" w:hanging="152"/>
      </w:pPr>
      <w:rPr>
        <w:rFonts w:hint="default"/>
        <w:lang w:val="zh-CN" w:eastAsia="zh-CN" w:bidi="zh-CN"/>
      </w:rPr>
    </w:lvl>
    <w:lvl w:ilvl="3">
      <w:numFmt w:val="bullet"/>
      <w:lvlText w:val="•"/>
      <w:lvlJc w:val="left"/>
      <w:pPr>
        <w:ind w:left="3389" w:hanging="152"/>
      </w:pPr>
      <w:rPr>
        <w:rFonts w:hint="default"/>
        <w:lang w:val="zh-CN" w:eastAsia="zh-CN" w:bidi="zh-CN"/>
      </w:rPr>
    </w:lvl>
    <w:lvl w:ilvl="4">
      <w:numFmt w:val="bullet"/>
      <w:lvlText w:val="•"/>
      <w:lvlJc w:val="left"/>
      <w:pPr>
        <w:ind w:left="4386" w:hanging="152"/>
      </w:pPr>
      <w:rPr>
        <w:rFonts w:hint="default"/>
        <w:lang w:val="zh-CN" w:eastAsia="zh-CN" w:bidi="zh-CN"/>
      </w:rPr>
    </w:lvl>
    <w:lvl w:ilvl="5">
      <w:numFmt w:val="bullet"/>
      <w:lvlText w:val="•"/>
      <w:lvlJc w:val="left"/>
      <w:pPr>
        <w:ind w:left="5383" w:hanging="152"/>
      </w:pPr>
      <w:rPr>
        <w:rFonts w:hint="default"/>
        <w:lang w:val="zh-CN" w:eastAsia="zh-CN" w:bidi="zh-CN"/>
      </w:rPr>
    </w:lvl>
    <w:lvl w:ilvl="6">
      <w:numFmt w:val="bullet"/>
      <w:lvlText w:val="•"/>
      <w:lvlJc w:val="left"/>
      <w:pPr>
        <w:ind w:left="6379" w:hanging="152"/>
      </w:pPr>
      <w:rPr>
        <w:rFonts w:hint="default"/>
        <w:lang w:val="zh-CN" w:eastAsia="zh-CN" w:bidi="zh-CN"/>
      </w:rPr>
    </w:lvl>
    <w:lvl w:ilvl="7">
      <w:numFmt w:val="bullet"/>
      <w:lvlText w:val="•"/>
      <w:lvlJc w:val="left"/>
      <w:pPr>
        <w:ind w:left="7376" w:hanging="152"/>
      </w:pPr>
      <w:rPr>
        <w:rFonts w:hint="default"/>
        <w:lang w:val="zh-CN" w:eastAsia="zh-CN" w:bidi="zh-CN"/>
      </w:rPr>
    </w:lvl>
    <w:lvl w:ilvl="8">
      <w:numFmt w:val="bullet"/>
      <w:lvlText w:val="•"/>
      <w:lvlJc w:val="left"/>
      <w:pPr>
        <w:ind w:left="8373" w:hanging="152"/>
      </w:pPr>
      <w:rPr>
        <w:rFonts w:hint="default"/>
        <w:lang w:val="zh-CN" w:eastAsia="zh-CN" w:bidi="zh-CN"/>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25"/>
    <w:rsid w:val="00020FDE"/>
    <w:rsid w:val="00030293"/>
    <w:rsid w:val="000E50AF"/>
    <w:rsid w:val="001800C6"/>
    <w:rsid w:val="00253BD7"/>
    <w:rsid w:val="00326044"/>
    <w:rsid w:val="00334CF3"/>
    <w:rsid w:val="00336DDD"/>
    <w:rsid w:val="003A5425"/>
    <w:rsid w:val="003C0A55"/>
    <w:rsid w:val="003C48A9"/>
    <w:rsid w:val="003D59F4"/>
    <w:rsid w:val="00414366"/>
    <w:rsid w:val="00471642"/>
    <w:rsid w:val="00485D30"/>
    <w:rsid w:val="004A5AD5"/>
    <w:rsid w:val="004B21F8"/>
    <w:rsid w:val="004B5634"/>
    <w:rsid w:val="005C3929"/>
    <w:rsid w:val="00621D0E"/>
    <w:rsid w:val="00636F6E"/>
    <w:rsid w:val="00671FA0"/>
    <w:rsid w:val="0067508F"/>
    <w:rsid w:val="0079151B"/>
    <w:rsid w:val="007A573B"/>
    <w:rsid w:val="007B139D"/>
    <w:rsid w:val="008240CC"/>
    <w:rsid w:val="0083091A"/>
    <w:rsid w:val="008925E1"/>
    <w:rsid w:val="008A5049"/>
    <w:rsid w:val="008F07CA"/>
    <w:rsid w:val="008F4F0F"/>
    <w:rsid w:val="00A3110E"/>
    <w:rsid w:val="00A91AEC"/>
    <w:rsid w:val="00A925DB"/>
    <w:rsid w:val="00AB2F91"/>
    <w:rsid w:val="00B04B21"/>
    <w:rsid w:val="00B12EE0"/>
    <w:rsid w:val="00B15225"/>
    <w:rsid w:val="00B25379"/>
    <w:rsid w:val="00B62B09"/>
    <w:rsid w:val="00BA761C"/>
    <w:rsid w:val="00BB748F"/>
    <w:rsid w:val="00BC2908"/>
    <w:rsid w:val="00BF381D"/>
    <w:rsid w:val="00BF6328"/>
    <w:rsid w:val="00C158F9"/>
    <w:rsid w:val="00C923BA"/>
    <w:rsid w:val="00D21CAF"/>
    <w:rsid w:val="00D43C8C"/>
    <w:rsid w:val="00D679C1"/>
    <w:rsid w:val="00D979BA"/>
    <w:rsid w:val="00DA359A"/>
    <w:rsid w:val="00E27EC0"/>
    <w:rsid w:val="00EA711C"/>
    <w:rsid w:val="00EE34FC"/>
    <w:rsid w:val="00F629CC"/>
    <w:rsid w:val="00F65D6A"/>
    <w:rsid w:val="00F97DB9"/>
    <w:rsid w:val="00FC62BE"/>
    <w:rsid w:val="05152B9A"/>
    <w:rsid w:val="135E08D7"/>
    <w:rsid w:val="2BC07118"/>
    <w:rsid w:val="363A2BB2"/>
    <w:rsid w:val="3C151252"/>
    <w:rsid w:val="3DF712F6"/>
    <w:rsid w:val="40D07DC7"/>
    <w:rsid w:val="54A64A0E"/>
    <w:rsid w:val="6D06022F"/>
    <w:rsid w:val="71B9314D"/>
    <w:rsid w:val="7FAB4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36347"/>
  <w15:docId w15:val="{B3557D38-AB9E-4099-832F-920F7CC6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59"/>
      <w:ind w:left="4227" w:right="4369"/>
      <w:jc w:val="center"/>
      <w:outlineLvl w:val="0"/>
    </w:pPr>
    <w:rPr>
      <w:b/>
      <w:bCs/>
    </w:rPr>
  </w:style>
  <w:style w:type="paragraph" w:styleId="2">
    <w:name w:val="heading 2"/>
    <w:basedOn w:val="a"/>
    <w:next w:val="a"/>
    <w:uiPriority w:val="1"/>
    <w:qFormat/>
    <w:pPr>
      <w:spacing w:line="254" w:lineRule="exact"/>
      <w:ind w:left="111"/>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footer"/>
    <w:basedOn w:val="a"/>
    <w:link w:val="a5"/>
    <w:qFormat/>
    <w:pPr>
      <w:tabs>
        <w:tab w:val="center" w:pos="4153"/>
        <w:tab w:val="right" w:pos="8306"/>
      </w:tabs>
      <w:snapToGrid w:val="0"/>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Emphasis"/>
    <w:basedOn w:val="a0"/>
    <w:qFormat/>
    <w:rPr>
      <w:i/>
      <w:i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1"/>
    <w:qFormat/>
    <w:pPr>
      <w:ind w:left="394" w:right="197"/>
    </w:pPr>
  </w:style>
  <w:style w:type="paragraph" w:customStyle="1" w:styleId="TableParagraph">
    <w:name w:val="Table Paragraph"/>
    <w:basedOn w:val="a"/>
    <w:uiPriority w:val="1"/>
    <w:qFormat/>
    <w:pPr>
      <w:spacing w:before="38"/>
    </w:pPr>
  </w:style>
  <w:style w:type="character" w:customStyle="1" w:styleId="a7">
    <w:name w:val="页眉 字符"/>
    <w:basedOn w:val="a0"/>
    <w:link w:val="a6"/>
    <w:rPr>
      <w:rFonts w:ascii="宋体" w:eastAsia="宋体" w:hAnsi="宋体" w:cs="宋体"/>
      <w:sz w:val="18"/>
      <w:szCs w:val="18"/>
      <w:lang w:val="zh-CN" w:bidi="zh-CN"/>
    </w:rPr>
  </w:style>
  <w:style w:type="character" w:customStyle="1" w:styleId="a5">
    <w:name w:val="页脚 字符"/>
    <w:basedOn w:val="a0"/>
    <w:link w:val="a4"/>
    <w:qFormat/>
    <w:rPr>
      <w:rFonts w:ascii="宋体" w:eastAsia="宋体" w:hAnsi="宋体" w:cs="宋体"/>
      <w:sz w:val="18"/>
      <w:szCs w:val="18"/>
      <w:lang w:val="zh-CN" w:bidi="zh-CN"/>
    </w:rPr>
  </w:style>
  <w:style w:type="paragraph" w:styleId="aa">
    <w:name w:val="Balloon Text"/>
    <w:basedOn w:val="a"/>
    <w:link w:val="ab"/>
    <w:semiHidden/>
    <w:unhideWhenUsed/>
    <w:rsid w:val="00D21CAF"/>
    <w:rPr>
      <w:sz w:val="18"/>
      <w:szCs w:val="18"/>
    </w:rPr>
  </w:style>
  <w:style w:type="character" w:customStyle="1" w:styleId="ab">
    <w:name w:val="批注框文本 字符"/>
    <w:basedOn w:val="a0"/>
    <w:link w:val="aa"/>
    <w:semiHidden/>
    <w:rsid w:val="00D21CAF"/>
    <w:rPr>
      <w:rFonts w:ascii="宋体" w:eastAsia="宋体" w:hAnsi="宋体" w:cs="宋体"/>
      <w:sz w:val="18"/>
      <w:szCs w:val="18"/>
      <w:lang w:val="zh-CN" w:bidi="zh-CN"/>
    </w:rPr>
  </w:style>
  <w:style w:type="character" w:styleId="ac">
    <w:name w:val="Hyperlink"/>
    <w:basedOn w:val="a0"/>
    <w:uiPriority w:val="99"/>
    <w:semiHidden/>
    <w:unhideWhenUsed/>
    <w:rsid w:val="00485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747">
      <w:bodyDiv w:val="1"/>
      <w:marLeft w:val="0"/>
      <w:marRight w:val="0"/>
      <w:marTop w:val="0"/>
      <w:marBottom w:val="0"/>
      <w:divBdr>
        <w:top w:val="none" w:sz="0" w:space="0" w:color="auto"/>
        <w:left w:val="none" w:sz="0" w:space="0" w:color="auto"/>
        <w:bottom w:val="none" w:sz="0" w:space="0" w:color="auto"/>
        <w:right w:val="none" w:sz="0" w:space="0" w:color="auto"/>
      </w:divBdr>
    </w:div>
    <w:div w:id="46148337">
      <w:bodyDiv w:val="1"/>
      <w:marLeft w:val="0"/>
      <w:marRight w:val="0"/>
      <w:marTop w:val="0"/>
      <w:marBottom w:val="0"/>
      <w:divBdr>
        <w:top w:val="none" w:sz="0" w:space="0" w:color="auto"/>
        <w:left w:val="none" w:sz="0" w:space="0" w:color="auto"/>
        <w:bottom w:val="none" w:sz="0" w:space="0" w:color="auto"/>
        <w:right w:val="none" w:sz="0" w:space="0" w:color="auto"/>
      </w:divBdr>
    </w:div>
    <w:div w:id="60640595">
      <w:bodyDiv w:val="1"/>
      <w:marLeft w:val="0"/>
      <w:marRight w:val="0"/>
      <w:marTop w:val="0"/>
      <w:marBottom w:val="0"/>
      <w:divBdr>
        <w:top w:val="none" w:sz="0" w:space="0" w:color="auto"/>
        <w:left w:val="none" w:sz="0" w:space="0" w:color="auto"/>
        <w:bottom w:val="none" w:sz="0" w:space="0" w:color="auto"/>
        <w:right w:val="none" w:sz="0" w:space="0" w:color="auto"/>
      </w:divBdr>
    </w:div>
    <w:div w:id="929629482">
      <w:bodyDiv w:val="1"/>
      <w:marLeft w:val="0"/>
      <w:marRight w:val="0"/>
      <w:marTop w:val="0"/>
      <w:marBottom w:val="0"/>
      <w:divBdr>
        <w:top w:val="none" w:sz="0" w:space="0" w:color="auto"/>
        <w:left w:val="none" w:sz="0" w:space="0" w:color="auto"/>
        <w:bottom w:val="none" w:sz="0" w:space="0" w:color="auto"/>
        <w:right w:val="none" w:sz="0" w:space="0" w:color="auto"/>
      </w:divBdr>
    </w:div>
    <w:div w:id="1050107098">
      <w:bodyDiv w:val="1"/>
      <w:marLeft w:val="0"/>
      <w:marRight w:val="0"/>
      <w:marTop w:val="0"/>
      <w:marBottom w:val="0"/>
      <w:divBdr>
        <w:top w:val="none" w:sz="0" w:space="0" w:color="auto"/>
        <w:left w:val="none" w:sz="0" w:space="0" w:color="auto"/>
        <w:bottom w:val="none" w:sz="0" w:space="0" w:color="auto"/>
        <w:right w:val="none" w:sz="0" w:space="0" w:color="auto"/>
      </w:divBdr>
    </w:div>
    <w:div w:id="1086069830">
      <w:bodyDiv w:val="1"/>
      <w:marLeft w:val="0"/>
      <w:marRight w:val="0"/>
      <w:marTop w:val="0"/>
      <w:marBottom w:val="0"/>
      <w:divBdr>
        <w:top w:val="none" w:sz="0" w:space="0" w:color="auto"/>
        <w:left w:val="none" w:sz="0" w:space="0" w:color="auto"/>
        <w:bottom w:val="none" w:sz="0" w:space="0" w:color="auto"/>
        <w:right w:val="none" w:sz="0" w:space="0" w:color="auto"/>
      </w:divBdr>
    </w:div>
    <w:div w:id="1088037813">
      <w:bodyDiv w:val="1"/>
      <w:marLeft w:val="0"/>
      <w:marRight w:val="0"/>
      <w:marTop w:val="0"/>
      <w:marBottom w:val="0"/>
      <w:divBdr>
        <w:top w:val="none" w:sz="0" w:space="0" w:color="auto"/>
        <w:left w:val="none" w:sz="0" w:space="0" w:color="auto"/>
        <w:bottom w:val="none" w:sz="0" w:space="0" w:color="auto"/>
        <w:right w:val="none" w:sz="0" w:space="0" w:color="auto"/>
      </w:divBdr>
    </w:div>
    <w:div w:id="1289356198">
      <w:bodyDiv w:val="1"/>
      <w:marLeft w:val="0"/>
      <w:marRight w:val="0"/>
      <w:marTop w:val="0"/>
      <w:marBottom w:val="0"/>
      <w:divBdr>
        <w:top w:val="none" w:sz="0" w:space="0" w:color="auto"/>
        <w:left w:val="none" w:sz="0" w:space="0" w:color="auto"/>
        <w:bottom w:val="none" w:sz="0" w:space="0" w:color="auto"/>
        <w:right w:val="none" w:sz="0" w:space="0" w:color="auto"/>
      </w:divBdr>
    </w:div>
    <w:div w:id="167845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jhoushida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p.weixin.qq.com/cgi-bin/settingpage?t=setting/index&amp;action=index&amp;token=347002042&amp;lang=zh_CN" TargetMode="External"/><Relationship Id="rId4" Type="http://schemas.openxmlformats.org/officeDocument/2006/relationships/settings" Target="settings.xml"/><Relationship Id="rId9" Type="http://schemas.openxmlformats.org/officeDocument/2006/relationships/hyperlink" Target="https://mp.weixin.qq.com/cgi-bin/settingpage?t=setting/index&amp;action=index&amp;token=347002042&amp;lang=zh_C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一比多增值服务协议</dc:title>
  <dc:creator>产品管理中心</dc:creator>
  <cp:lastModifiedBy>子麒 洪</cp:lastModifiedBy>
  <cp:revision>2</cp:revision>
  <cp:lastPrinted>2019-09-25T06:51:00Z</cp:lastPrinted>
  <dcterms:created xsi:type="dcterms:W3CDTF">2019-10-22T03:54:00Z</dcterms:created>
  <dcterms:modified xsi:type="dcterms:W3CDTF">2019-10-22T03:54:00Z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Microsoft? Office Word 2007</vt:lpwstr>
  </property>
  <property fmtid="{D5CDD505-2E9C-101B-9397-08002B2CF9AE}" pid="4" name="LastSaved">
    <vt:filetime>2019-04-16T00:00:00Z</vt:filetime>
  </property>
  <property fmtid="{D5CDD505-2E9C-101B-9397-08002B2CF9AE}" pid="5" name="KSOProductBuildVer">
    <vt:lpwstr>2052-11.1.0.8661</vt:lpwstr>
  </property>
</Properties>
</file>